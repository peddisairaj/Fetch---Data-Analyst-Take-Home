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3CC2B" w14:textId="77777777" w:rsidR="005824D1" w:rsidRPr="00686245" w:rsidRDefault="005824D1" w:rsidP="00686245">
      <w:pPr>
        <w:pStyle w:val="Heading1"/>
        <w:spacing w:line="480" w:lineRule="auto"/>
        <w:jc w:val="center"/>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Fetch - Data Analyst Take Home</w:t>
      </w:r>
    </w:p>
    <w:p w14:paraId="03B2C082" w14:textId="77777777" w:rsidR="005824D1" w:rsidRPr="00686245" w:rsidRDefault="005824D1" w:rsidP="00686245">
      <w:pPr>
        <w:spacing w:line="480" w:lineRule="auto"/>
        <w:rPr>
          <w:rFonts w:ascii="Times New Roman" w:hAnsi="Times New Roman" w:cs="Times New Roman"/>
          <w:color w:val="000000" w:themeColor="text1"/>
          <w:sz w:val="24"/>
          <w:szCs w:val="24"/>
        </w:rPr>
      </w:pPr>
    </w:p>
    <w:p w14:paraId="35574BDC" w14:textId="78F8E111" w:rsidR="005824D1" w:rsidRPr="00686245" w:rsidRDefault="005824D1"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b/>
          <w:bCs/>
          <w:color w:val="000000" w:themeColor="text1"/>
          <w:sz w:val="24"/>
          <w:szCs w:val="24"/>
        </w:rPr>
        <w:t>Section I: Explore the Data</w:t>
      </w:r>
      <w:r w:rsidRPr="00686245">
        <w:rPr>
          <w:rFonts w:ascii="Times New Roman" w:hAnsi="Times New Roman" w:cs="Times New Roman"/>
          <w:color w:val="000000" w:themeColor="text1"/>
          <w:sz w:val="24"/>
          <w:szCs w:val="24"/>
        </w:rPr>
        <w:br/>
        <w:t>After exploring the data these are the I</w:t>
      </w:r>
      <w:r w:rsidRPr="00686245">
        <w:rPr>
          <w:rFonts w:ascii="Times New Roman" w:hAnsi="Times New Roman" w:cs="Times New Roman"/>
          <w:color w:val="000000" w:themeColor="text1"/>
          <w:sz w:val="24"/>
          <w:szCs w:val="24"/>
        </w:rPr>
        <w:t>nitial Data Quality &amp; Exploration Findings</w:t>
      </w:r>
      <w:r w:rsidRPr="00686245">
        <w:rPr>
          <w:rFonts w:ascii="Times New Roman" w:hAnsi="Times New Roman" w:cs="Times New Roman"/>
          <w:color w:val="000000" w:themeColor="text1"/>
          <w:sz w:val="24"/>
          <w:szCs w:val="24"/>
        </w:rPr>
        <w:t xml:space="preserve"> that I came across with each Dataset.</w:t>
      </w:r>
    </w:p>
    <w:p w14:paraId="276A6F64" w14:textId="74058F60" w:rsidR="005824D1" w:rsidRPr="00686245" w:rsidRDefault="005824D1" w:rsidP="00686245">
      <w:pPr>
        <w:pStyle w:val="ListParagraph"/>
        <w:numPr>
          <w:ilvl w:val="0"/>
          <w:numId w:val="1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Products Data (PRODUCTS_TAKEHOME.csv)</w:t>
      </w:r>
    </w:p>
    <w:p w14:paraId="078F17A7" w14:textId="77777777" w:rsidR="005824D1" w:rsidRPr="00686245" w:rsidRDefault="005824D1" w:rsidP="00686245">
      <w:pPr>
        <w:pStyle w:val="ListParagraph"/>
        <w:numPr>
          <w:ilvl w:val="2"/>
          <w:numId w:val="1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Data Quality Issues</w:t>
      </w:r>
      <w:r w:rsidRPr="00686245">
        <w:rPr>
          <w:rFonts w:ascii="Times New Roman" w:hAnsi="Times New Roman" w:cs="Times New Roman"/>
          <w:b/>
          <w:bCs/>
          <w:color w:val="000000" w:themeColor="text1"/>
          <w:sz w:val="24"/>
          <w:szCs w:val="24"/>
        </w:rPr>
        <w:t>:</w:t>
      </w:r>
    </w:p>
    <w:p w14:paraId="23FFF78C" w14:textId="77777777" w:rsidR="005824D1" w:rsidRPr="00686245" w:rsidRDefault="005824D1" w:rsidP="00686245">
      <w:pPr>
        <w:pStyle w:val="ListParagraph"/>
        <w:numPr>
          <w:ilvl w:val="0"/>
          <w:numId w:val="1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Missing Data:</w:t>
      </w:r>
    </w:p>
    <w:p w14:paraId="239522A1" w14:textId="77777777" w:rsidR="005824D1" w:rsidRPr="00686245" w:rsidRDefault="005824D1" w:rsidP="00686245">
      <w:pPr>
        <w:pStyle w:val="ListParagraph"/>
        <w:numPr>
          <w:ilvl w:val="4"/>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`CATEGORY_1`, `CATEGORY_2`, `CATEGORY_3`, and especially `CATEGORY_4` have significant missing values.</w:t>
      </w:r>
    </w:p>
    <w:p w14:paraId="00041FF7" w14:textId="77777777" w:rsidR="005824D1" w:rsidRPr="00686245" w:rsidRDefault="005824D1" w:rsidP="00686245">
      <w:pPr>
        <w:pStyle w:val="ListParagraph"/>
        <w:numPr>
          <w:ilvl w:val="4"/>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`MANUFACTURER` and `BRAND` are missing in nearly 27% of rows.</w:t>
      </w:r>
    </w:p>
    <w:p w14:paraId="3953FDE2" w14:textId="77777777" w:rsidR="005824D1" w:rsidRPr="00686245" w:rsidRDefault="005824D1" w:rsidP="00686245">
      <w:pPr>
        <w:pStyle w:val="ListParagraph"/>
        <w:numPr>
          <w:ilvl w:val="4"/>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`BARCODE` is missing for ~4,000 products (out of ~845,000 products).</w:t>
      </w:r>
    </w:p>
    <w:p w14:paraId="20E5E91C" w14:textId="77777777" w:rsidR="005824D1" w:rsidRPr="00686245" w:rsidRDefault="005824D1" w:rsidP="00686245">
      <w:pPr>
        <w:pStyle w:val="ListParagraph"/>
        <w:numPr>
          <w:ilvl w:val="3"/>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Potential Data Consistency Issues:</w:t>
      </w:r>
    </w:p>
    <w:p w14:paraId="7231205A" w14:textId="77777777" w:rsidR="005824D1" w:rsidRPr="00686245" w:rsidRDefault="005824D1" w:rsidP="00686245">
      <w:pPr>
        <w:pStyle w:val="ListParagraph"/>
        <w:numPr>
          <w:ilvl w:val="4"/>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`MANUFACTURER` includes a large proportion labeled as "PLACEHOLDER MANUFACTURER", which is either a dummy placeholder or indicates poor data capture.</w:t>
      </w:r>
    </w:p>
    <w:p w14:paraId="67EDFEB7" w14:textId="210611B9" w:rsidR="005824D1" w:rsidRPr="00686245" w:rsidRDefault="005824D1" w:rsidP="00686245">
      <w:pPr>
        <w:pStyle w:val="ListParagraph"/>
        <w:numPr>
          <w:ilvl w:val="4"/>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The `CATEGORY` columns suggest some hierarchical structure (1 → 2 → 3 → 4), but the large number of missing `CATEGORY_3` and `CATEGORY_4` values breaks that hierarchy.</w:t>
      </w:r>
    </w:p>
    <w:p w14:paraId="3FD91C42" w14:textId="77777777" w:rsidR="005824D1" w:rsidRPr="00686245" w:rsidRDefault="005824D1" w:rsidP="00686245">
      <w:pPr>
        <w:pStyle w:val="ListParagraph"/>
        <w:numPr>
          <w:ilvl w:val="2"/>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Fields Challenging to Understand</w:t>
      </w:r>
      <w:r w:rsidRPr="00686245">
        <w:rPr>
          <w:rFonts w:ascii="Times New Roman" w:hAnsi="Times New Roman" w:cs="Times New Roman"/>
          <w:b/>
          <w:bCs/>
          <w:color w:val="000000" w:themeColor="text1"/>
          <w:sz w:val="24"/>
          <w:szCs w:val="24"/>
        </w:rPr>
        <w:t>:</w:t>
      </w:r>
    </w:p>
    <w:p w14:paraId="2C6A74AF" w14:textId="77777777" w:rsidR="005824D1" w:rsidRPr="00686245" w:rsidRDefault="005824D1" w:rsidP="00686245">
      <w:pPr>
        <w:pStyle w:val="ListParagraph"/>
        <w:numPr>
          <w:ilvl w:val="3"/>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`CATEGORY_3` and `CATEGORY_4` are difficult to interpret without clear documentation on how these categories roll up into each other.</w:t>
      </w:r>
    </w:p>
    <w:p w14:paraId="23D3A07D" w14:textId="07CF1D10" w:rsidR="005824D1" w:rsidRPr="00686245" w:rsidRDefault="005824D1" w:rsidP="00686245">
      <w:pPr>
        <w:pStyle w:val="ListParagraph"/>
        <w:numPr>
          <w:ilvl w:val="3"/>
          <w:numId w:val="1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lastRenderedPageBreak/>
        <w:t>`BARCODE`</w:t>
      </w:r>
      <w:r w:rsidRPr="00686245">
        <w:rPr>
          <w:rFonts w:ascii="Times New Roman" w:hAnsi="Times New Roman" w:cs="Times New Roman"/>
          <w:color w:val="000000" w:themeColor="text1"/>
          <w:sz w:val="24"/>
          <w:szCs w:val="24"/>
        </w:rPr>
        <w:t xml:space="preserve"> has</w:t>
      </w:r>
      <w:r w:rsidRPr="00686245">
        <w:rPr>
          <w:rFonts w:ascii="Times New Roman" w:hAnsi="Times New Roman" w:cs="Times New Roman"/>
          <w:color w:val="000000" w:themeColor="text1"/>
          <w:sz w:val="24"/>
          <w:szCs w:val="24"/>
        </w:rPr>
        <w:t xml:space="preserve"> outliers, including very large and small barcodes. It’s unclear if these are valid.</w:t>
      </w:r>
    </w:p>
    <w:p w14:paraId="2C4C5B6F" w14:textId="0450190E"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00847310" w:rsidRPr="00686245">
        <w:rPr>
          <w:rFonts w:ascii="Times New Roman" w:hAnsi="Times New Roman" w:cs="Times New Roman"/>
          <w:b/>
          <w:bCs/>
          <w:color w:val="000000" w:themeColor="text1"/>
          <w:sz w:val="24"/>
          <w:szCs w:val="24"/>
        </w:rPr>
        <w:t>:</w:t>
      </w:r>
    </w:p>
    <w:p w14:paraId="055DB3D9" w14:textId="77777777" w:rsidR="005824D1" w:rsidRPr="00686245" w:rsidRDefault="005824D1" w:rsidP="00686245">
      <w:pPr>
        <w:pStyle w:val="ListParagraph"/>
        <w:numPr>
          <w:ilvl w:val="0"/>
          <w:numId w:val="1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categories might indicate incomplete product catalog integration.</w:t>
      </w:r>
    </w:p>
    <w:p w14:paraId="2005893F" w14:textId="5301B49A" w:rsidR="005824D1" w:rsidRPr="00686245" w:rsidRDefault="005824D1" w:rsidP="00686245">
      <w:pPr>
        <w:pStyle w:val="ListParagraph"/>
        <w:numPr>
          <w:ilvl w:val="0"/>
          <w:numId w:val="1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`BARCODE` may indicate non-scanned products.</w:t>
      </w:r>
    </w:p>
    <w:p w14:paraId="061C23A5" w14:textId="59EE7A95" w:rsidR="001A26BF" w:rsidRPr="00686245" w:rsidRDefault="001A26BF"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p>
    <w:p w14:paraId="3D5AD414"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Import libraries</w:t>
      </w:r>
    </w:p>
    <w:p w14:paraId="6086E0D9"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316CE004"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seaborn as </w:t>
      </w:r>
      <w:proofErr w:type="spellStart"/>
      <w:r w:rsidRPr="00686245">
        <w:rPr>
          <w:rFonts w:ascii="Times New Roman" w:hAnsi="Times New Roman" w:cs="Times New Roman"/>
          <w:color w:val="000000" w:themeColor="text1"/>
          <w:sz w:val="24"/>
          <w:szCs w:val="24"/>
        </w:rPr>
        <w:t>sns</w:t>
      </w:r>
      <w:proofErr w:type="spellEnd"/>
    </w:p>
    <w:p w14:paraId="38DAC49B"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w:t>
      </w:r>
      <w:proofErr w:type="spellStart"/>
      <w:proofErr w:type="gramStart"/>
      <w:r w:rsidRPr="00686245">
        <w:rPr>
          <w:rFonts w:ascii="Times New Roman" w:hAnsi="Times New Roman" w:cs="Times New Roman"/>
          <w:color w:val="000000" w:themeColor="text1"/>
          <w:sz w:val="24"/>
          <w:szCs w:val="24"/>
        </w:rPr>
        <w:t>matplotlib.pyplot</w:t>
      </w:r>
      <w:proofErr w:type="spellEnd"/>
      <w:proofErr w:type="gramEnd"/>
      <w:r w:rsidRPr="00686245">
        <w:rPr>
          <w:rFonts w:ascii="Times New Roman" w:hAnsi="Times New Roman" w:cs="Times New Roman"/>
          <w:color w:val="000000" w:themeColor="text1"/>
          <w:sz w:val="24"/>
          <w:szCs w:val="24"/>
        </w:rPr>
        <w:t xml:space="preserve"> as </w:t>
      </w:r>
      <w:proofErr w:type="spellStart"/>
      <w:r w:rsidRPr="00686245">
        <w:rPr>
          <w:rFonts w:ascii="Times New Roman" w:hAnsi="Times New Roman" w:cs="Times New Roman"/>
          <w:color w:val="000000" w:themeColor="text1"/>
          <w:sz w:val="24"/>
          <w:szCs w:val="24"/>
        </w:rPr>
        <w:t>plt</w:t>
      </w:r>
      <w:proofErr w:type="spellEnd"/>
    </w:p>
    <w:p w14:paraId="3BB54F44"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35AEBF31"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Products Data</w:t>
      </w:r>
    </w:p>
    <w:p w14:paraId="0BE98C54"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products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('PRODUCTS_TAKEHOME.csv')</w:t>
      </w:r>
    </w:p>
    <w:p w14:paraId="19B9179C"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6CCB6BC6"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Function to check missing data</w:t>
      </w:r>
    </w:p>
    <w:p w14:paraId="52F27C4C"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def </w:t>
      </w: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spellStart"/>
      <w:proofErr w:type="gramEnd"/>
      <w:r w:rsidRPr="00686245">
        <w:rPr>
          <w:rFonts w:ascii="Times New Roman" w:hAnsi="Times New Roman" w:cs="Times New Roman"/>
          <w:color w:val="000000" w:themeColor="text1"/>
          <w:sz w:val="24"/>
          <w:szCs w:val="24"/>
        </w:rPr>
        <w:t>df</w:t>
      </w:r>
      <w:proofErr w:type="spellEnd"/>
      <w:r w:rsidRPr="00686245">
        <w:rPr>
          <w:rFonts w:ascii="Times New Roman" w:hAnsi="Times New Roman" w:cs="Times New Roman"/>
          <w:color w:val="000000" w:themeColor="text1"/>
          <w:sz w:val="24"/>
          <w:szCs w:val="24"/>
        </w:rPr>
        <w:t>, name):</w:t>
      </w:r>
    </w:p>
    <w:p w14:paraId="3B9742B5"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data for {name}:\n{</w:t>
      </w:r>
      <w:proofErr w:type="spellStart"/>
      <w:r w:rsidRPr="00686245">
        <w:rPr>
          <w:rFonts w:ascii="Times New Roman" w:hAnsi="Times New Roman" w:cs="Times New Roman"/>
          <w:color w:val="000000" w:themeColor="text1"/>
          <w:sz w:val="24"/>
          <w:szCs w:val="24"/>
        </w:rPr>
        <w:t>df.isnull</w:t>
      </w:r>
      <w:proofErr w:type="spellEnd"/>
      <w:r w:rsidRPr="00686245">
        <w:rPr>
          <w:rFonts w:ascii="Times New Roman" w:hAnsi="Times New Roman" w:cs="Times New Roman"/>
          <w:color w:val="000000" w:themeColor="text1"/>
          <w:sz w:val="24"/>
          <w:szCs w:val="24"/>
        </w:rPr>
        <w:t>().sum()}\n")</w:t>
      </w:r>
    </w:p>
    <w:p w14:paraId="34E6DE17"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17E2E503"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Products Data Exploration</w:t>
      </w:r>
    </w:p>
    <w:p w14:paraId="76785098"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products, "Products")</w:t>
      </w:r>
    </w:p>
    <w:p w14:paraId="00B8D361"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4D91E2F7"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top manufacturers</w:t>
      </w:r>
    </w:p>
    <w:p w14:paraId="70BCF672"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lastRenderedPageBreak/>
        <w:t>print(</w:t>
      </w:r>
      <w:proofErr w:type="gramEnd"/>
      <w:r w:rsidRPr="00686245">
        <w:rPr>
          <w:rFonts w:ascii="Times New Roman" w:hAnsi="Times New Roman" w:cs="Times New Roman"/>
          <w:color w:val="000000" w:themeColor="text1"/>
          <w:sz w:val="24"/>
          <w:szCs w:val="24"/>
        </w:rPr>
        <w:t>"Top 10 Manufacturers:\n", products['MANUFACTURER'].</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().head(10))</w:t>
      </w:r>
    </w:p>
    <w:p w14:paraId="1C475B1E"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787F505B"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top categories</w:t>
      </w:r>
    </w:p>
    <w:p w14:paraId="473AB7AE"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"Top Categories:\n", products['CATEGORY_1'].</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w:t>
      </w:r>
    </w:p>
    <w:p w14:paraId="32A57B62"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
    <w:p w14:paraId="117B2B08"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Barcode Distribution - Outlier Check</w:t>
      </w:r>
    </w:p>
    <w:p w14:paraId="3D2E8FDF"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plt.figure</w:t>
      </w:r>
      <w:proofErr w:type="spellEnd"/>
      <w:proofErr w:type="gram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figsize</w:t>
      </w:r>
      <w:proofErr w:type="spellEnd"/>
      <w:r w:rsidRPr="00686245">
        <w:rPr>
          <w:rFonts w:ascii="Times New Roman" w:hAnsi="Times New Roman" w:cs="Times New Roman"/>
          <w:color w:val="000000" w:themeColor="text1"/>
          <w:sz w:val="24"/>
          <w:szCs w:val="24"/>
        </w:rPr>
        <w:t>=(10, 5))</w:t>
      </w:r>
    </w:p>
    <w:p w14:paraId="3E52402B"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sns.boxplot</w:t>
      </w:r>
      <w:proofErr w:type="spellEnd"/>
      <w:proofErr w:type="gramEnd"/>
      <w:r w:rsidRPr="00686245">
        <w:rPr>
          <w:rFonts w:ascii="Times New Roman" w:hAnsi="Times New Roman" w:cs="Times New Roman"/>
          <w:color w:val="000000" w:themeColor="text1"/>
          <w:sz w:val="24"/>
          <w:szCs w:val="24"/>
        </w:rPr>
        <w:t>(x=products['BARCODE'])</w:t>
      </w:r>
    </w:p>
    <w:p w14:paraId="74748982" w14:textId="7777777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plt.title</w:t>
      </w:r>
      <w:proofErr w:type="spellEnd"/>
      <w:proofErr w:type="gramEnd"/>
      <w:r w:rsidRPr="00686245">
        <w:rPr>
          <w:rFonts w:ascii="Times New Roman" w:hAnsi="Times New Roman" w:cs="Times New Roman"/>
          <w:color w:val="000000" w:themeColor="text1"/>
          <w:sz w:val="24"/>
          <w:szCs w:val="24"/>
        </w:rPr>
        <w:t>("Product Barcode Distribution (Outlier Check)")</w:t>
      </w:r>
    </w:p>
    <w:p w14:paraId="3F809B3B" w14:textId="11EF9CE7" w:rsidR="001A26BF" w:rsidRPr="00686245" w:rsidRDefault="001A26BF"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plt.show</w:t>
      </w:r>
      <w:proofErr w:type="spellEnd"/>
      <w:proofErr w:type="gramEnd"/>
      <w:r w:rsidRPr="00686245">
        <w:rPr>
          <w:rFonts w:ascii="Times New Roman" w:hAnsi="Times New Roman" w:cs="Times New Roman"/>
          <w:color w:val="000000" w:themeColor="text1"/>
          <w:sz w:val="24"/>
          <w:szCs w:val="24"/>
        </w:rPr>
        <w:t>()</w:t>
      </w:r>
    </w:p>
    <w:p w14:paraId="124B60C4"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6434D41B" w14:textId="373E3B31"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noProof/>
          <w:color w:val="000000" w:themeColor="text1"/>
          <w:sz w:val="24"/>
          <w:szCs w:val="24"/>
        </w:rPr>
        <w:drawing>
          <wp:inline distT="0" distB="0" distL="0" distR="0" wp14:anchorId="69719699" wp14:editId="6C327066">
            <wp:extent cx="5308101" cy="3074276"/>
            <wp:effectExtent l="0" t="0" r="635" b="0"/>
            <wp:docPr id="1826382110" name="Picture 4" descr="A white background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82110" name="Picture 4" descr="A white background with black border&#10;&#10;Description automatically generated"/>
                    <pic:cNvPicPr/>
                  </pic:nvPicPr>
                  <pic:blipFill>
                    <a:blip r:embed="rId8"/>
                    <a:stretch>
                      <a:fillRect/>
                    </a:stretch>
                  </pic:blipFill>
                  <pic:spPr>
                    <a:xfrm>
                      <a:off x="0" y="0"/>
                      <a:ext cx="5359329" cy="3103945"/>
                    </a:xfrm>
                    <a:prstGeom prst="rect">
                      <a:avLst/>
                    </a:prstGeom>
                  </pic:spPr>
                </pic:pic>
              </a:graphicData>
            </a:graphic>
          </wp:inline>
        </w:drawing>
      </w:r>
    </w:p>
    <w:p w14:paraId="66CB3667" w14:textId="77777777" w:rsidR="00847310" w:rsidRPr="00686245" w:rsidRDefault="00847310" w:rsidP="00686245">
      <w:pPr>
        <w:spacing w:line="480" w:lineRule="auto"/>
        <w:rPr>
          <w:rFonts w:ascii="Times New Roman" w:hAnsi="Times New Roman" w:cs="Times New Roman"/>
          <w:color w:val="000000" w:themeColor="text1"/>
          <w:sz w:val="24"/>
          <w:szCs w:val="24"/>
        </w:rPr>
      </w:pPr>
    </w:p>
    <w:p w14:paraId="690948B1" w14:textId="4AA8CACE" w:rsidR="005824D1" w:rsidRPr="00686245" w:rsidRDefault="005824D1" w:rsidP="00686245">
      <w:pPr>
        <w:pStyle w:val="ListParagraph"/>
        <w:numPr>
          <w:ilvl w:val="0"/>
          <w:numId w:val="1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Transactions Data (TRANSACTION_TAKEHOME.csv)</w:t>
      </w:r>
    </w:p>
    <w:p w14:paraId="2D3CA934"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Data Quality Issues</w:t>
      </w:r>
      <w:r w:rsidRPr="00686245">
        <w:rPr>
          <w:rFonts w:ascii="Times New Roman" w:hAnsi="Times New Roman" w:cs="Times New Roman"/>
          <w:b/>
          <w:bCs/>
          <w:color w:val="000000" w:themeColor="text1"/>
          <w:sz w:val="24"/>
          <w:szCs w:val="24"/>
        </w:rPr>
        <w:t>:</w:t>
      </w:r>
    </w:p>
    <w:p w14:paraId="163B5554" w14:textId="77777777" w:rsidR="005824D1" w:rsidRPr="00686245" w:rsidRDefault="005824D1" w:rsidP="00686245">
      <w:pPr>
        <w:pStyle w:val="ListParagraph"/>
        <w:numPr>
          <w:ilvl w:val="0"/>
          <w:numId w:val="1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Missing Data:</w:t>
      </w:r>
    </w:p>
    <w:p w14:paraId="76ED49C0" w14:textId="77777777" w:rsidR="005824D1" w:rsidRPr="00686245" w:rsidRDefault="005824D1" w:rsidP="00686245">
      <w:pPr>
        <w:pStyle w:val="ListParagraph"/>
        <w:numPr>
          <w:ilvl w:val="4"/>
          <w:numId w:val="1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`BARCODE` is missing for about 11.5% of transactions (5,762 out of 50,000).</w:t>
      </w:r>
    </w:p>
    <w:p w14:paraId="60C1F5EC" w14:textId="77777777" w:rsidR="005824D1" w:rsidRPr="00686245" w:rsidRDefault="005824D1" w:rsidP="00686245">
      <w:pPr>
        <w:pStyle w:val="ListParagraph"/>
        <w:numPr>
          <w:ilvl w:val="0"/>
          <w:numId w:val="1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Field Format Issues:</w:t>
      </w:r>
    </w:p>
    <w:p w14:paraId="710E7F3A" w14:textId="77777777" w:rsidR="005824D1" w:rsidRPr="00686245" w:rsidRDefault="005824D1" w:rsidP="00686245">
      <w:pPr>
        <w:pStyle w:val="ListParagraph"/>
        <w:numPr>
          <w:ilvl w:val="4"/>
          <w:numId w:val="1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`FINAL_QUANTITY` includes "zero", which is likely meant to be `0`, indicating data type coercion (mix of numeric and text data).</w:t>
      </w:r>
    </w:p>
    <w:p w14:paraId="50B8954F" w14:textId="77777777" w:rsidR="005824D1" w:rsidRPr="00686245" w:rsidRDefault="005824D1" w:rsidP="00686245">
      <w:pPr>
        <w:pStyle w:val="ListParagraph"/>
        <w:numPr>
          <w:ilvl w:val="4"/>
          <w:numId w:val="1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`FINAL_SALE` includes missing values (empty strings) — this may indicate either refunds, zero-cost items, or parsing issues.</w:t>
      </w:r>
    </w:p>
    <w:p w14:paraId="1937773B"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Fields Challenging to Understand</w:t>
      </w:r>
      <w:r w:rsidRPr="00686245">
        <w:rPr>
          <w:rFonts w:ascii="Times New Roman" w:hAnsi="Times New Roman" w:cs="Times New Roman"/>
          <w:b/>
          <w:bCs/>
          <w:color w:val="000000" w:themeColor="text1"/>
          <w:sz w:val="24"/>
          <w:szCs w:val="24"/>
        </w:rPr>
        <w:t>:</w:t>
      </w:r>
    </w:p>
    <w:p w14:paraId="430AA9BF" w14:textId="77777777" w:rsidR="005824D1" w:rsidRPr="00686245" w:rsidRDefault="005824D1" w:rsidP="00686245">
      <w:pPr>
        <w:pStyle w:val="ListParagraph"/>
        <w:numPr>
          <w:ilvl w:val="0"/>
          <w:numId w:val="1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`FINAL_QUANTITY`: Mixing numeric values with the string `"zero"` could cause analysis errors.</w:t>
      </w:r>
    </w:p>
    <w:p w14:paraId="17F5D498" w14:textId="77777777" w:rsidR="005824D1" w:rsidRPr="00686245" w:rsidRDefault="005824D1" w:rsidP="00686245">
      <w:pPr>
        <w:pStyle w:val="ListParagraph"/>
        <w:numPr>
          <w:ilvl w:val="0"/>
          <w:numId w:val="1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`FINAL_SALE`: Empty entries are ambiguous — is it a zero-value sale, or is data missing?</w:t>
      </w:r>
    </w:p>
    <w:p w14:paraId="1DC32D94"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Pr="00686245">
        <w:rPr>
          <w:rFonts w:ascii="Times New Roman" w:hAnsi="Times New Roman" w:cs="Times New Roman"/>
          <w:b/>
          <w:bCs/>
          <w:color w:val="000000" w:themeColor="text1"/>
          <w:sz w:val="24"/>
          <w:szCs w:val="24"/>
        </w:rPr>
        <w:t>:</w:t>
      </w:r>
    </w:p>
    <w:p w14:paraId="6297C764" w14:textId="77777777" w:rsidR="005824D1" w:rsidRPr="00686245" w:rsidRDefault="005824D1" w:rsidP="00686245">
      <w:pPr>
        <w:pStyle w:val="ListParagraph"/>
        <w:numPr>
          <w:ilvl w:val="0"/>
          <w:numId w:val="2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`SCAN_DATE` includes a timestamp (millisecond precision), which could be useful for tracking time between purchase and scan events.</w:t>
      </w:r>
    </w:p>
    <w:p w14:paraId="5B32C94B" w14:textId="77777777" w:rsidR="005824D1" w:rsidRPr="00686245" w:rsidRDefault="005824D1" w:rsidP="00686245">
      <w:pPr>
        <w:pStyle w:val="ListParagraph"/>
        <w:numPr>
          <w:ilvl w:val="0"/>
          <w:numId w:val="2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`BARCODE` transactions could involve store-brand or non-scannable items (like services or produce).</w:t>
      </w:r>
    </w:p>
    <w:p w14:paraId="040182F5" w14:textId="6775FDF2" w:rsidR="005824D1" w:rsidRPr="00686245" w:rsidRDefault="00847310"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p>
    <w:p w14:paraId="6225B2C6"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Import libraries</w:t>
      </w:r>
    </w:p>
    <w:p w14:paraId="5B4849FE"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7F4B7CF8"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0E064549"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Transactions Data</w:t>
      </w:r>
    </w:p>
    <w:p w14:paraId="219CB97E"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transactions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('TRANSACTION_TAKEHOME.csv')</w:t>
      </w:r>
    </w:p>
    <w:p w14:paraId="1484E48D"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4940BD87"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Function to check missing data</w:t>
      </w:r>
    </w:p>
    <w:p w14:paraId="53B3C8BF"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def </w:t>
      </w: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spellStart"/>
      <w:proofErr w:type="gramEnd"/>
      <w:r w:rsidRPr="00686245">
        <w:rPr>
          <w:rFonts w:ascii="Times New Roman" w:hAnsi="Times New Roman" w:cs="Times New Roman"/>
          <w:color w:val="000000" w:themeColor="text1"/>
          <w:sz w:val="24"/>
          <w:szCs w:val="24"/>
        </w:rPr>
        <w:t>df</w:t>
      </w:r>
      <w:proofErr w:type="spellEnd"/>
      <w:r w:rsidRPr="00686245">
        <w:rPr>
          <w:rFonts w:ascii="Times New Roman" w:hAnsi="Times New Roman" w:cs="Times New Roman"/>
          <w:color w:val="000000" w:themeColor="text1"/>
          <w:sz w:val="24"/>
          <w:szCs w:val="24"/>
        </w:rPr>
        <w:t>, name):</w:t>
      </w:r>
    </w:p>
    <w:p w14:paraId="33292606"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data for {name}:\n{</w:t>
      </w:r>
      <w:proofErr w:type="spellStart"/>
      <w:r w:rsidRPr="00686245">
        <w:rPr>
          <w:rFonts w:ascii="Times New Roman" w:hAnsi="Times New Roman" w:cs="Times New Roman"/>
          <w:color w:val="000000" w:themeColor="text1"/>
          <w:sz w:val="24"/>
          <w:szCs w:val="24"/>
        </w:rPr>
        <w:t>df.isnull</w:t>
      </w:r>
      <w:proofErr w:type="spellEnd"/>
      <w:r w:rsidRPr="00686245">
        <w:rPr>
          <w:rFonts w:ascii="Times New Roman" w:hAnsi="Times New Roman" w:cs="Times New Roman"/>
          <w:color w:val="000000" w:themeColor="text1"/>
          <w:sz w:val="24"/>
          <w:szCs w:val="24"/>
        </w:rPr>
        <w:t>().sum()}\n")</w:t>
      </w:r>
    </w:p>
    <w:p w14:paraId="4CA47777"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5C87EE6A"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Transactions Data Exploration</w:t>
      </w:r>
    </w:p>
    <w:p w14:paraId="65D23EB5"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transactions, "Transactions")</w:t>
      </w:r>
    </w:p>
    <w:p w14:paraId="4DBC9CAA"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57D309B6"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final quantity counts (including data cleaning need)</w:t>
      </w:r>
    </w:p>
    <w:p w14:paraId="60523A04" w14:textId="7C75272A"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"Final Quantity Counts:\n", transactions['FINAL_QUANTITY'].</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w:t>
      </w:r>
    </w:p>
    <w:p w14:paraId="1C45E769" w14:textId="77777777" w:rsidR="00AE4DD3" w:rsidRPr="00686245" w:rsidRDefault="00AE4DD3" w:rsidP="00686245">
      <w:pPr>
        <w:pStyle w:val="ListParagraph"/>
        <w:spacing w:line="480" w:lineRule="auto"/>
        <w:ind w:left="1080"/>
        <w:rPr>
          <w:rFonts w:ascii="Times New Roman" w:hAnsi="Times New Roman" w:cs="Times New Roman"/>
          <w:color w:val="000000" w:themeColor="text1"/>
          <w:sz w:val="24"/>
          <w:szCs w:val="24"/>
        </w:rPr>
      </w:pPr>
    </w:p>
    <w:p w14:paraId="4D88A30A"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Review top Final Sale values</w:t>
      </w:r>
    </w:p>
    <w:p w14:paraId="4F0292EA" w14:textId="4F3882FA"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"Top Final Sale Values:\n", transactions['FINAL_SALE'].</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().head(10))</w:t>
      </w:r>
    </w:p>
    <w:p w14:paraId="74C6DE83"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34FCD6C2" w14:textId="77777777" w:rsidR="005824D1" w:rsidRPr="00686245" w:rsidRDefault="005824D1" w:rsidP="00686245">
      <w:pPr>
        <w:pStyle w:val="ListParagraph"/>
        <w:numPr>
          <w:ilvl w:val="0"/>
          <w:numId w:val="1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Users Data (USER_TAKEHOME.csv)</w:t>
      </w:r>
    </w:p>
    <w:p w14:paraId="7C38A587"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Data Quality Issues</w:t>
      </w:r>
      <w:r w:rsidRPr="00686245">
        <w:rPr>
          <w:rFonts w:ascii="Times New Roman" w:hAnsi="Times New Roman" w:cs="Times New Roman"/>
          <w:b/>
          <w:bCs/>
          <w:color w:val="000000" w:themeColor="text1"/>
          <w:sz w:val="24"/>
          <w:szCs w:val="24"/>
        </w:rPr>
        <w:t>:</w:t>
      </w:r>
    </w:p>
    <w:p w14:paraId="25791BEE" w14:textId="77777777" w:rsidR="005824D1" w:rsidRPr="00686245" w:rsidRDefault="005824D1" w:rsidP="00686245">
      <w:pPr>
        <w:pStyle w:val="ListParagraph"/>
        <w:numPr>
          <w:ilvl w:val="0"/>
          <w:numId w:val="2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Missing Data:</w:t>
      </w:r>
    </w:p>
    <w:p w14:paraId="74A5A525" w14:textId="77777777" w:rsidR="005824D1" w:rsidRPr="00686245" w:rsidRDefault="005824D1" w:rsidP="00686245">
      <w:pPr>
        <w:pStyle w:val="ListParagraph"/>
        <w:numPr>
          <w:ilvl w:val="4"/>
          <w:numId w:val="2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`BIRTH_DATE`, `STATE`, `GENDER`, and especially `LANGUAGE` have significant missing values.</w:t>
      </w:r>
    </w:p>
    <w:p w14:paraId="0653E60E" w14:textId="77777777" w:rsidR="005824D1" w:rsidRPr="00686245" w:rsidRDefault="005824D1" w:rsidP="00686245">
      <w:pPr>
        <w:pStyle w:val="ListParagraph"/>
        <w:numPr>
          <w:ilvl w:val="4"/>
          <w:numId w:val="2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lastRenderedPageBreak/>
        <w:t>`LANGUAGE` is missing in over 30% of rows, which is particularly high.</w:t>
      </w:r>
    </w:p>
    <w:p w14:paraId="7634A775" w14:textId="77777777" w:rsidR="005824D1" w:rsidRPr="00686245" w:rsidRDefault="005824D1" w:rsidP="00686245">
      <w:pPr>
        <w:pStyle w:val="ListParagraph"/>
        <w:numPr>
          <w:ilvl w:val="4"/>
          <w:numId w:val="2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`BIRTH_DATE`, `STATE`, and `GENDER` are missing in approximately 3.7%, 4.8%, and 5.9% of rows, respectively.</w:t>
      </w:r>
    </w:p>
    <w:p w14:paraId="6D07921C" w14:textId="77777777" w:rsidR="005824D1" w:rsidRPr="00686245" w:rsidRDefault="005824D1" w:rsidP="00686245">
      <w:pPr>
        <w:pStyle w:val="ListParagraph"/>
        <w:numPr>
          <w:ilvl w:val="0"/>
          <w:numId w:val="2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Potential Data Consistency Issues</w:t>
      </w:r>
      <w:r w:rsidRPr="00686245">
        <w:rPr>
          <w:rFonts w:ascii="Times New Roman" w:hAnsi="Times New Roman" w:cs="Times New Roman"/>
          <w:b/>
          <w:bCs/>
          <w:color w:val="000000" w:themeColor="text1"/>
          <w:sz w:val="24"/>
          <w:szCs w:val="24"/>
        </w:rPr>
        <w:t>:</w:t>
      </w:r>
    </w:p>
    <w:p w14:paraId="47215E7B" w14:textId="77777777" w:rsidR="005824D1" w:rsidRPr="00686245" w:rsidRDefault="005824D1" w:rsidP="00686245">
      <w:pPr>
        <w:pStyle w:val="ListParagraph"/>
        <w:numPr>
          <w:ilvl w:val="4"/>
          <w:numId w:val="2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`BIRTH_DATE` includes 1,272 entries for "1970-01-01" — this is likely a placeholder for unknown birthdates.</w:t>
      </w:r>
    </w:p>
    <w:p w14:paraId="7E6BEF26" w14:textId="77777777" w:rsidR="005824D1" w:rsidRPr="00686245" w:rsidRDefault="005824D1" w:rsidP="00686245">
      <w:pPr>
        <w:pStyle w:val="ListParagraph"/>
        <w:numPr>
          <w:ilvl w:val="4"/>
          <w:numId w:val="2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`LANGUAGE` includes only two values: `</w:t>
      </w:r>
      <w:proofErr w:type="spellStart"/>
      <w:r w:rsidRPr="00686245">
        <w:rPr>
          <w:rFonts w:ascii="Times New Roman" w:hAnsi="Times New Roman" w:cs="Times New Roman"/>
          <w:color w:val="000000" w:themeColor="text1"/>
          <w:sz w:val="24"/>
          <w:szCs w:val="24"/>
        </w:rPr>
        <w:t>en</w:t>
      </w:r>
      <w:proofErr w:type="spellEnd"/>
      <w:r w:rsidRPr="00686245">
        <w:rPr>
          <w:rFonts w:ascii="Times New Roman" w:hAnsi="Times New Roman" w:cs="Times New Roman"/>
          <w:color w:val="000000" w:themeColor="text1"/>
          <w:sz w:val="24"/>
          <w:szCs w:val="24"/>
        </w:rPr>
        <w:t>` and `es-419` (Latin American Spanish). Is this expected for all users?</w:t>
      </w:r>
    </w:p>
    <w:p w14:paraId="3EE91D5C"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Fields Challenging to Understand</w:t>
      </w:r>
      <w:r w:rsidRPr="00686245">
        <w:rPr>
          <w:rFonts w:ascii="Times New Roman" w:hAnsi="Times New Roman" w:cs="Times New Roman"/>
          <w:b/>
          <w:bCs/>
          <w:color w:val="000000" w:themeColor="text1"/>
          <w:sz w:val="24"/>
          <w:szCs w:val="24"/>
        </w:rPr>
        <w:t>:</w:t>
      </w:r>
    </w:p>
    <w:p w14:paraId="1C164F0B" w14:textId="77777777" w:rsidR="005824D1" w:rsidRPr="00686245" w:rsidRDefault="005824D1" w:rsidP="00686245">
      <w:pPr>
        <w:pStyle w:val="ListParagraph"/>
        <w:numPr>
          <w:ilvl w:val="0"/>
          <w:numId w:val="2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`LANGUAGE`: If the user base is entirely US-based, this field could be more expansive (more language options).</w:t>
      </w:r>
    </w:p>
    <w:p w14:paraId="2361F2E6" w14:textId="77777777" w:rsidR="005824D1" w:rsidRPr="00686245" w:rsidRDefault="005824D1" w:rsidP="00686245">
      <w:pPr>
        <w:pStyle w:val="ListParagraph"/>
        <w:numPr>
          <w:ilvl w:val="0"/>
          <w:numId w:val="2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`GENDER`: There are 11 unique values, which could indicate non-standard or free-text gender input (beyond male/female).</w:t>
      </w:r>
    </w:p>
    <w:p w14:paraId="2B8BDEE3" w14:textId="77777777" w:rsidR="005824D1" w:rsidRPr="00686245" w:rsidRDefault="005824D1"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Pr="00686245">
        <w:rPr>
          <w:rFonts w:ascii="Times New Roman" w:hAnsi="Times New Roman" w:cs="Times New Roman"/>
          <w:b/>
          <w:bCs/>
          <w:color w:val="000000" w:themeColor="text1"/>
          <w:sz w:val="24"/>
          <w:szCs w:val="24"/>
        </w:rPr>
        <w:t>:</w:t>
      </w:r>
    </w:p>
    <w:p w14:paraId="6A10EEBD" w14:textId="77777777" w:rsidR="005824D1" w:rsidRPr="00686245" w:rsidRDefault="005824D1" w:rsidP="00686245">
      <w:pPr>
        <w:pStyle w:val="ListParagraph"/>
        <w:numPr>
          <w:ilvl w:val="0"/>
          <w:numId w:val="2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`1970-01-01` is treated as a placeholder date (common in legacy systems).</w:t>
      </w:r>
    </w:p>
    <w:p w14:paraId="7FC3A25E" w14:textId="77A01898" w:rsidR="005824D1" w:rsidRPr="00686245" w:rsidRDefault="005824D1" w:rsidP="00686245">
      <w:pPr>
        <w:pStyle w:val="ListParagraph"/>
        <w:numPr>
          <w:ilvl w:val="0"/>
          <w:numId w:val="2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Users could have signed up without specifying language or gender, hence the gaps.</w:t>
      </w:r>
    </w:p>
    <w:p w14:paraId="0FE3127B" w14:textId="0F9313FD" w:rsidR="00847310" w:rsidRPr="00686245" w:rsidRDefault="00847310"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p>
    <w:p w14:paraId="51BC9C6C"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Import libraries</w:t>
      </w:r>
    </w:p>
    <w:p w14:paraId="4BC9AF9A"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13629505"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seaborn as </w:t>
      </w:r>
      <w:proofErr w:type="spellStart"/>
      <w:r w:rsidRPr="00686245">
        <w:rPr>
          <w:rFonts w:ascii="Times New Roman" w:hAnsi="Times New Roman" w:cs="Times New Roman"/>
          <w:color w:val="000000" w:themeColor="text1"/>
          <w:sz w:val="24"/>
          <w:szCs w:val="24"/>
        </w:rPr>
        <w:t>sns</w:t>
      </w:r>
      <w:proofErr w:type="spellEnd"/>
    </w:p>
    <w:p w14:paraId="47FB8DC6"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w:t>
      </w:r>
      <w:proofErr w:type="spellStart"/>
      <w:proofErr w:type="gramStart"/>
      <w:r w:rsidRPr="00686245">
        <w:rPr>
          <w:rFonts w:ascii="Times New Roman" w:hAnsi="Times New Roman" w:cs="Times New Roman"/>
          <w:color w:val="000000" w:themeColor="text1"/>
          <w:sz w:val="24"/>
          <w:szCs w:val="24"/>
        </w:rPr>
        <w:t>matplotlib.pyplot</w:t>
      </w:r>
      <w:proofErr w:type="spellEnd"/>
      <w:proofErr w:type="gramEnd"/>
      <w:r w:rsidRPr="00686245">
        <w:rPr>
          <w:rFonts w:ascii="Times New Roman" w:hAnsi="Times New Roman" w:cs="Times New Roman"/>
          <w:color w:val="000000" w:themeColor="text1"/>
          <w:sz w:val="24"/>
          <w:szCs w:val="24"/>
        </w:rPr>
        <w:t xml:space="preserve"> as </w:t>
      </w:r>
      <w:proofErr w:type="spellStart"/>
      <w:r w:rsidRPr="00686245">
        <w:rPr>
          <w:rFonts w:ascii="Times New Roman" w:hAnsi="Times New Roman" w:cs="Times New Roman"/>
          <w:color w:val="000000" w:themeColor="text1"/>
          <w:sz w:val="24"/>
          <w:szCs w:val="24"/>
        </w:rPr>
        <w:t>plt</w:t>
      </w:r>
      <w:proofErr w:type="spellEnd"/>
    </w:p>
    <w:p w14:paraId="187ABE2C"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37DE5E46"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lastRenderedPageBreak/>
        <w:t># Load Users Data</w:t>
      </w:r>
    </w:p>
    <w:p w14:paraId="68D3776C"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users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('USER_TAKEHOME.csv')</w:t>
      </w:r>
    </w:p>
    <w:p w14:paraId="13995BD4"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7D649593"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Function to check missing data</w:t>
      </w:r>
    </w:p>
    <w:p w14:paraId="16CB2623"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def </w:t>
      </w: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spellStart"/>
      <w:proofErr w:type="gramEnd"/>
      <w:r w:rsidRPr="00686245">
        <w:rPr>
          <w:rFonts w:ascii="Times New Roman" w:hAnsi="Times New Roman" w:cs="Times New Roman"/>
          <w:color w:val="000000" w:themeColor="text1"/>
          <w:sz w:val="24"/>
          <w:szCs w:val="24"/>
        </w:rPr>
        <w:t>df</w:t>
      </w:r>
      <w:proofErr w:type="spellEnd"/>
      <w:r w:rsidRPr="00686245">
        <w:rPr>
          <w:rFonts w:ascii="Times New Roman" w:hAnsi="Times New Roman" w:cs="Times New Roman"/>
          <w:color w:val="000000" w:themeColor="text1"/>
          <w:sz w:val="24"/>
          <w:szCs w:val="24"/>
        </w:rPr>
        <w:t>, name):</w:t>
      </w:r>
    </w:p>
    <w:p w14:paraId="0A82B840"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data for {name}:\n{</w:t>
      </w:r>
      <w:proofErr w:type="spellStart"/>
      <w:r w:rsidRPr="00686245">
        <w:rPr>
          <w:rFonts w:ascii="Times New Roman" w:hAnsi="Times New Roman" w:cs="Times New Roman"/>
          <w:color w:val="000000" w:themeColor="text1"/>
          <w:sz w:val="24"/>
          <w:szCs w:val="24"/>
        </w:rPr>
        <w:t>df.isnull</w:t>
      </w:r>
      <w:proofErr w:type="spellEnd"/>
      <w:r w:rsidRPr="00686245">
        <w:rPr>
          <w:rFonts w:ascii="Times New Roman" w:hAnsi="Times New Roman" w:cs="Times New Roman"/>
          <w:color w:val="000000" w:themeColor="text1"/>
          <w:sz w:val="24"/>
          <w:szCs w:val="24"/>
        </w:rPr>
        <w:t>().sum()}\n")</w:t>
      </w:r>
    </w:p>
    <w:p w14:paraId="53E3372E"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4EC8C7F0"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Users Data Exploration</w:t>
      </w:r>
    </w:p>
    <w:p w14:paraId="07AB0F11"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w:t>
      </w:r>
      <w:proofErr w:type="gramStart"/>
      <w:r w:rsidRPr="00686245">
        <w:rPr>
          <w:rFonts w:ascii="Times New Roman" w:hAnsi="Times New Roman" w:cs="Times New Roman"/>
          <w:color w:val="000000" w:themeColor="text1"/>
          <w:sz w:val="24"/>
          <w:szCs w:val="24"/>
        </w:rPr>
        <w:t>summary</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users, "Users")</w:t>
      </w:r>
    </w:p>
    <w:p w14:paraId="486DC097"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35822A49"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most common birth dates (check for placeholder values like 1970-01-01)</w:t>
      </w:r>
    </w:p>
    <w:p w14:paraId="5D9D0CA8"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"Most Common Birth Dates:\n", users['BIRTH_DATE'].</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().head(10))</w:t>
      </w:r>
    </w:p>
    <w:p w14:paraId="6CFB7693"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0600D4AD"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unusual gender values</w:t>
      </w:r>
    </w:p>
    <w:p w14:paraId="68EB9A48"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"Gender Distribution:\n", users['GENDER'].</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w:t>
      </w:r>
    </w:p>
    <w:p w14:paraId="318AA728"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2F3B6BB2"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Check language distribution</w:t>
      </w:r>
    </w:p>
    <w:p w14:paraId="159F4E0E"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"Language Distribution:\n", users['LANGUAGE'].</w:t>
      </w:r>
      <w:proofErr w:type="spellStart"/>
      <w:r w:rsidRPr="00686245">
        <w:rPr>
          <w:rFonts w:ascii="Times New Roman" w:hAnsi="Times New Roman" w:cs="Times New Roman"/>
          <w:color w:val="000000" w:themeColor="text1"/>
          <w:sz w:val="24"/>
          <w:szCs w:val="24"/>
        </w:rPr>
        <w:t>value_counts</w:t>
      </w:r>
      <w:proofErr w:type="spellEnd"/>
      <w:r w:rsidRPr="00686245">
        <w:rPr>
          <w:rFonts w:ascii="Times New Roman" w:hAnsi="Times New Roman" w:cs="Times New Roman"/>
          <w:color w:val="000000" w:themeColor="text1"/>
          <w:sz w:val="24"/>
          <w:szCs w:val="24"/>
        </w:rPr>
        <w:t>())</w:t>
      </w:r>
    </w:p>
    <w:p w14:paraId="1B822004"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6A130461"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Analyze birth year distribution for potential age segmentation</w:t>
      </w:r>
    </w:p>
    <w:p w14:paraId="769BEFA7"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users['BIRTH_YEAR'] = </w:t>
      </w:r>
      <w:proofErr w:type="spellStart"/>
      <w:r w:rsidRPr="00686245">
        <w:rPr>
          <w:rFonts w:ascii="Times New Roman" w:hAnsi="Times New Roman" w:cs="Times New Roman"/>
          <w:color w:val="000000" w:themeColor="text1"/>
          <w:sz w:val="24"/>
          <w:szCs w:val="24"/>
        </w:rPr>
        <w:t>pd.to_datetime</w:t>
      </w:r>
      <w:proofErr w:type="spellEnd"/>
      <w:r w:rsidRPr="00686245">
        <w:rPr>
          <w:rFonts w:ascii="Times New Roman" w:hAnsi="Times New Roman" w:cs="Times New Roman"/>
          <w:color w:val="000000" w:themeColor="text1"/>
          <w:sz w:val="24"/>
          <w:szCs w:val="24"/>
        </w:rPr>
        <w:t>(users['BIRTH_DATE'], errors='coerce').</w:t>
      </w:r>
      <w:proofErr w:type="spellStart"/>
      <w:proofErr w:type="gramStart"/>
      <w:r w:rsidRPr="00686245">
        <w:rPr>
          <w:rFonts w:ascii="Times New Roman" w:hAnsi="Times New Roman" w:cs="Times New Roman"/>
          <w:color w:val="000000" w:themeColor="text1"/>
          <w:sz w:val="24"/>
          <w:szCs w:val="24"/>
        </w:rPr>
        <w:t>dt.year</w:t>
      </w:r>
      <w:proofErr w:type="spellEnd"/>
      <w:proofErr w:type="gramEnd"/>
    </w:p>
    <w:p w14:paraId="5745C184"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
    <w:p w14:paraId="2A1DDBB7"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plt.figure</w:t>
      </w:r>
      <w:proofErr w:type="spellEnd"/>
      <w:proofErr w:type="gram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figsize</w:t>
      </w:r>
      <w:proofErr w:type="spellEnd"/>
      <w:r w:rsidRPr="00686245">
        <w:rPr>
          <w:rFonts w:ascii="Times New Roman" w:hAnsi="Times New Roman" w:cs="Times New Roman"/>
          <w:color w:val="000000" w:themeColor="text1"/>
          <w:sz w:val="24"/>
          <w:szCs w:val="24"/>
        </w:rPr>
        <w:t>=(12, 6))</w:t>
      </w:r>
    </w:p>
    <w:p w14:paraId="5682D17F"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sns.histplot</w:t>
      </w:r>
      <w:proofErr w:type="spellEnd"/>
      <w:proofErr w:type="gramEnd"/>
      <w:r w:rsidRPr="00686245">
        <w:rPr>
          <w:rFonts w:ascii="Times New Roman" w:hAnsi="Times New Roman" w:cs="Times New Roman"/>
          <w:color w:val="000000" w:themeColor="text1"/>
          <w:sz w:val="24"/>
          <w:szCs w:val="24"/>
        </w:rPr>
        <w:t>(users['BIRTH_YEAR'].</w:t>
      </w:r>
      <w:proofErr w:type="spellStart"/>
      <w:r w:rsidRPr="00686245">
        <w:rPr>
          <w:rFonts w:ascii="Times New Roman" w:hAnsi="Times New Roman" w:cs="Times New Roman"/>
          <w:color w:val="000000" w:themeColor="text1"/>
          <w:sz w:val="24"/>
          <w:szCs w:val="24"/>
        </w:rPr>
        <w:t>dropna</w:t>
      </w:r>
      <w:proofErr w:type="spellEnd"/>
      <w:r w:rsidRPr="00686245">
        <w:rPr>
          <w:rFonts w:ascii="Times New Roman" w:hAnsi="Times New Roman" w:cs="Times New Roman"/>
          <w:color w:val="000000" w:themeColor="text1"/>
          <w:sz w:val="24"/>
          <w:szCs w:val="24"/>
        </w:rPr>
        <w:t xml:space="preserve">(), bins=30, </w:t>
      </w:r>
      <w:proofErr w:type="spellStart"/>
      <w:r w:rsidRPr="00686245">
        <w:rPr>
          <w:rFonts w:ascii="Times New Roman" w:hAnsi="Times New Roman" w:cs="Times New Roman"/>
          <w:color w:val="000000" w:themeColor="text1"/>
          <w:sz w:val="24"/>
          <w:szCs w:val="24"/>
        </w:rPr>
        <w:t>kde</w:t>
      </w:r>
      <w:proofErr w:type="spellEnd"/>
      <w:r w:rsidRPr="00686245">
        <w:rPr>
          <w:rFonts w:ascii="Times New Roman" w:hAnsi="Times New Roman" w:cs="Times New Roman"/>
          <w:color w:val="000000" w:themeColor="text1"/>
          <w:sz w:val="24"/>
          <w:szCs w:val="24"/>
        </w:rPr>
        <w:t>=True)</w:t>
      </w:r>
    </w:p>
    <w:p w14:paraId="73ABE30E" w14:textId="77777777"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plt.title</w:t>
      </w:r>
      <w:proofErr w:type="spellEnd"/>
      <w:proofErr w:type="gramEnd"/>
      <w:r w:rsidRPr="00686245">
        <w:rPr>
          <w:rFonts w:ascii="Times New Roman" w:hAnsi="Times New Roman" w:cs="Times New Roman"/>
          <w:color w:val="000000" w:themeColor="text1"/>
          <w:sz w:val="24"/>
          <w:szCs w:val="24"/>
        </w:rPr>
        <w:t>("User Birth Year Distribution")</w:t>
      </w:r>
    </w:p>
    <w:p w14:paraId="3FC57BDC" w14:textId="54DCDD2D" w:rsidR="00847310" w:rsidRPr="00686245" w:rsidRDefault="00847310" w:rsidP="00686245">
      <w:pPr>
        <w:pStyle w:val="ListParagraph"/>
        <w:spacing w:line="480" w:lineRule="auto"/>
        <w:ind w:left="1080"/>
        <w:rPr>
          <w:rFonts w:ascii="Times New Roman" w:hAnsi="Times New Roman" w:cs="Times New Roman"/>
          <w:color w:val="000000" w:themeColor="text1"/>
          <w:sz w:val="24"/>
          <w:szCs w:val="24"/>
        </w:rPr>
      </w:pPr>
      <w:proofErr w:type="spellStart"/>
      <w:proofErr w:type="gramStart"/>
      <w:r w:rsidRPr="00686245">
        <w:rPr>
          <w:rFonts w:ascii="Times New Roman" w:hAnsi="Times New Roman" w:cs="Times New Roman"/>
          <w:color w:val="000000" w:themeColor="text1"/>
          <w:sz w:val="24"/>
          <w:szCs w:val="24"/>
        </w:rPr>
        <w:t>plt.show</w:t>
      </w:r>
      <w:proofErr w:type="spellEnd"/>
      <w:proofErr w:type="gramEnd"/>
      <w:r w:rsidRPr="00686245">
        <w:rPr>
          <w:rFonts w:ascii="Times New Roman" w:hAnsi="Times New Roman" w:cs="Times New Roman"/>
          <w:color w:val="000000" w:themeColor="text1"/>
          <w:sz w:val="24"/>
          <w:szCs w:val="24"/>
        </w:rPr>
        <w:t>()</w:t>
      </w:r>
    </w:p>
    <w:p w14:paraId="6E96B19F" w14:textId="77777777" w:rsidR="00E1401F" w:rsidRPr="00686245" w:rsidRDefault="00E1401F" w:rsidP="00686245">
      <w:pPr>
        <w:pStyle w:val="ListParagraph"/>
        <w:spacing w:line="480" w:lineRule="auto"/>
        <w:ind w:left="1080"/>
        <w:rPr>
          <w:rFonts w:ascii="Times New Roman" w:hAnsi="Times New Roman" w:cs="Times New Roman"/>
          <w:color w:val="000000" w:themeColor="text1"/>
          <w:sz w:val="24"/>
          <w:szCs w:val="24"/>
        </w:rPr>
      </w:pPr>
    </w:p>
    <w:p w14:paraId="12A33853" w14:textId="33ABD536" w:rsidR="00E1401F" w:rsidRPr="00686245" w:rsidRDefault="00847310" w:rsidP="00686245">
      <w:pPr>
        <w:pStyle w:val="ListParagraph"/>
        <w:spacing w:line="480" w:lineRule="auto"/>
        <w:ind w:left="1080"/>
        <w:jc w:val="center"/>
        <w:rPr>
          <w:rFonts w:ascii="Times New Roman" w:hAnsi="Times New Roman" w:cs="Times New Roman"/>
          <w:color w:val="000000" w:themeColor="text1"/>
          <w:sz w:val="24"/>
          <w:szCs w:val="24"/>
        </w:rPr>
      </w:pPr>
      <w:r w:rsidRPr="00686245">
        <w:rPr>
          <w:rFonts w:ascii="Times New Roman" w:hAnsi="Times New Roman" w:cs="Times New Roman"/>
          <w:noProof/>
          <w:color w:val="000000" w:themeColor="text1"/>
          <w:sz w:val="24"/>
          <w:szCs w:val="24"/>
        </w:rPr>
        <w:drawing>
          <wp:inline distT="0" distB="0" distL="0" distR="0" wp14:anchorId="7AA441FE" wp14:editId="768B9C64">
            <wp:extent cx="5485939" cy="2975317"/>
            <wp:effectExtent l="0" t="0" r="635" b="0"/>
            <wp:docPr id="1242301622"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301622" name="Picture 5" descr="A graph of a graph&#10;&#10;Description automatically generated with medium confidence"/>
                    <pic:cNvPicPr/>
                  </pic:nvPicPr>
                  <pic:blipFill>
                    <a:blip r:embed="rId9"/>
                    <a:stretch>
                      <a:fillRect/>
                    </a:stretch>
                  </pic:blipFill>
                  <pic:spPr>
                    <a:xfrm>
                      <a:off x="0" y="0"/>
                      <a:ext cx="5509391" cy="2988036"/>
                    </a:xfrm>
                    <a:prstGeom prst="rect">
                      <a:avLst/>
                    </a:prstGeom>
                  </pic:spPr>
                </pic:pic>
              </a:graphicData>
            </a:graphic>
          </wp:inline>
        </w:drawing>
      </w:r>
    </w:p>
    <w:p w14:paraId="2360D378"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35154A07"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1A128FDF"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3328BB2D"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17DB1B81"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5DE0685D" w14:textId="77777777" w:rsidR="00E1401F" w:rsidRPr="00686245" w:rsidRDefault="00E1401F" w:rsidP="00686245">
      <w:pPr>
        <w:spacing w:line="480" w:lineRule="auto"/>
        <w:rPr>
          <w:rFonts w:ascii="Times New Roman" w:hAnsi="Times New Roman" w:cs="Times New Roman"/>
          <w:b/>
          <w:bCs/>
          <w:color w:val="000000" w:themeColor="text1"/>
          <w:sz w:val="24"/>
          <w:szCs w:val="24"/>
        </w:rPr>
      </w:pPr>
    </w:p>
    <w:p w14:paraId="0F38DD8C" w14:textId="4BBAF1F0" w:rsidR="005824D1" w:rsidRPr="00686245" w:rsidRDefault="005824D1"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Findings Summary</w:t>
      </w:r>
      <w:r w:rsidRPr="00686245">
        <w:rPr>
          <w:rFonts w:ascii="Times New Roman" w:hAnsi="Times New Roman" w:cs="Times New Roman"/>
          <w:b/>
          <w:bCs/>
          <w:color w:val="000000" w:themeColor="text1"/>
          <w:sz w:val="24"/>
          <w:szCs w:val="24"/>
        </w:rPr>
        <w:t>:</w:t>
      </w:r>
    </w:p>
    <w:tbl>
      <w:tblPr>
        <w:tblW w:w="842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8"/>
        <w:gridCol w:w="5056"/>
        <w:gridCol w:w="1544"/>
      </w:tblGrid>
      <w:tr w:rsidR="00A7480F" w:rsidRPr="00686245" w14:paraId="13A62D74" w14:textId="77777777" w:rsidTr="00C579AC">
        <w:trPr>
          <w:trHeight w:val="329"/>
          <w:tblHeader/>
          <w:tblCellSpacing w:w="15" w:type="dxa"/>
          <w:jc w:val="center"/>
        </w:trPr>
        <w:tc>
          <w:tcPr>
            <w:tcW w:w="0" w:type="auto"/>
            <w:vAlign w:val="center"/>
            <w:hideMark/>
          </w:tcPr>
          <w:p w14:paraId="0685A79B" w14:textId="77777777" w:rsidR="005824D1" w:rsidRPr="005824D1" w:rsidRDefault="005824D1" w:rsidP="00686245">
            <w:pPr>
              <w:spacing w:after="0" w:line="480" w:lineRule="auto"/>
              <w:jc w:val="center"/>
              <w:rPr>
                <w:rFonts w:ascii="Times New Roman" w:eastAsia="Times New Roman" w:hAnsi="Times New Roman" w:cs="Times New Roman"/>
                <w:b/>
                <w:bCs/>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Category</w:t>
            </w:r>
          </w:p>
        </w:tc>
        <w:tc>
          <w:tcPr>
            <w:tcW w:w="0" w:type="auto"/>
            <w:vAlign w:val="center"/>
            <w:hideMark/>
          </w:tcPr>
          <w:p w14:paraId="507BAAC4" w14:textId="77777777" w:rsidR="005824D1" w:rsidRPr="005824D1" w:rsidRDefault="005824D1" w:rsidP="00686245">
            <w:pPr>
              <w:spacing w:after="0" w:line="480" w:lineRule="auto"/>
              <w:jc w:val="center"/>
              <w:rPr>
                <w:rFonts w:ascii="Times New Roman" w:eastAsia="Times New Roman" w:hAnsi="Times New Roman" w:cs="Times New Roman"/>
                <w:b/>
                <w:bCs/>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Data Issue</w:t>
            </w:r>
          </w:p>
        </w:tc>
        <w:tc>
          <w:tcPr>
            <w:tcW w:w="0" w:type="auto"/>
            <w:vAlign w:val="center"/>
            <w:hideMark/>
          </w:tcPr>
          <w:p w14:paraId="335309A7" w14:textId="77777777" w:rsidR="005824D1" w:rsidRPr="005824D1" w:rsidRDefault="005824D1" w:rsidP="00686245">
            <w:pPr>
              <w:spacing w:after="0" w:line="480" w:lineRule="auto"/>
              <w:jc w:val="center"/>
              <w:rPr>
                <w:rFonts w:ascii="Times New Roman" w:eastAsia="Times New Roman" w:hAnsi="Times New Roman" w:cs="Times New Roman"/>
                <w:b/>
                <w:bCs/>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Severity</w:t>
            </w:r>
          </w:p>
        </w:tc>
      </w:tr>
      <w:tr w:rsidR="00A7480F" w:rsidRPr="00686245" w14:paraId="63E968F1" w14:textId="77777777" w:rsidTr="00C579AC">
        <w:trPr>
          <w:trHeight w:val="372"/>
          <w:tblCellSpacing w:w="15" w:type="dxa"/>
          <w:jc w:val="center"/>
        </w:trPr>
        <w:tc>
          <w:tcPr>
            <w:tcW w:w="0" w:type="auto"/>
            <w:vAlign w:val="center"/>
            <w:hideMark/>
          </w:tcPr>
          <w:p w14:paraId="692A7030"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Products</w:t>
            </w:r>
          </w:p>
        </w:tc>
        <w:tc>
          <w:tcPr>
            <w:tcW w:w="0" w:type="auto"/>
            <w:vAlign w:val="center"/>
            <w:hideMark/>
          </w:tcPr>
          <w:p w14:paraId="1C1ED25B"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Missing categories &amp; manufacturer data</w:t>
            </w:r>
          </w:p>
        </w:tc>
        <w:tc>
          <w:tcPr>
            <w:tcW w:w="0" w:type="auto"/>
            <w:vAlign w:val="center"/>
            <w:hideMark/>
          </w:tcPr>
          <w:p w14:paraId="6578BCA1"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High</w:t>
            </w:r>
          </w:p>
        </w:tc>
      </w:tr>
      <w:tr w:rsidR="00A7480F" w:rsidRPr="00686245" w14:paraId="57D731C0" w14:textId="77777777" w:rsidTr="00C579AC">
        <w:trPr>
          <w:trHeight w:val="357"/>
          <w:tblCellSpacing w:w="15" w:type="dxa"/>
          <w:jc w:val="center"/>
        </w:trPr>
        <w:tc>
          <w:tcPr>
            <w:tcW w:w="0" w:type="auto"/>
            <w:vAlign w:val="center"/>
            <w:hideMark/>
          </w:tcPr>
          <w:p w14:paraId="0C6BDA71"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Products</w:t>
            </w:r>
          </w:p>
        </w:tc>
        <w:tc>
          <w:tcPr>
            <w:tcW w:w="0" w:type="auto"/>
            <w:vAlign w:val="center"/>
            <w:hideMark/>
          </w:tcPr>
          <w:p w14:paraId="20A7E251"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Placeholder manufacturers</w:t>
            </w:r>
          </w:p>
        </w:tc>
        <w:tc>
          <w:tcPr>
            <w:tcW w:w="0" w:type="auto"/>
            <w:vAlign w:val="center"/>
            <w:hideMark/>
          </w:tcPr>
          <w:p w14:paraId="63A1F8EB"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High</w:t>
            </w:r>
          </w:p>
        </w:tc>
      </w:tr>
      <w:tr w:rsidR="00A7480F" w:rsidRPr="00686245" w14:paraId="2DF475B9" w14:textId="77777777" w:rsidTr="00C579AC">
        <w:trPr>
          <w:trHeight w:val="372"/>
          <w:tblCellSpacing w:w="15" w:type="dxa"/>
          <w:jc w:val="center"/>
        </w:trPr>
        <w:tc>
          <w:tcPr>
            <w:tcW w:w="0" w:type="auto"/>
            <w:vAlign w:val="center"/>
            <w:hideMark/>
          </w:tcPr>
          <w:p w14:paraId="759C7F8B"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Transactions</w:t>
            </w:r>
          </w:p>
        </w:tc>
        <w:tc>
          <w:tcPr>
            <w:tcW w:w="0" w:type="auto"/>
            <w:vAlign w:val="center"/>
            <w:hideMark/>
          </w:tcPr>
          <w:p w14:paraId="0FD5EDD0"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Mixed type in FINAL_QUANTITY</w:t>
            </w:r>
          </w:p>
        </w:tc>
        <w:tc>
          <w:tcPr>
            <w:tcW w:w="0" w:type="auto"/>
            <w:vAlign w:val="center"/>
            <w:hideMark/>
          </w:tcPr>
          <w:p w14:paraId="1D10F0D9"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High</w:t>
            </w:r>
          </w:p>
        </w:tc>
      </w:tr>
      <w:tr w:rsidR="00A7480F" w:rsidRPr="00686245" w14:paraId="36ABD73F" w14:textId="77777777" w:rsidTr="00C579AC">
        <w:trPr>
          <w:trHeight w:val="372"/>
          <w:tblCellSpacing w:w="15" w:type="dxa"/>
          <w:jc w:val="center"/>
        </w:trPr>
        <w:tc>
          <w:tcPr>
            <w:tcW w:w="0" w:type="auto"/>
            <w:vAlign w:val="center"/>
            <w:hideMark/>
          </w:tcPr>
          <w:p w14:paraId="1654F939"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Transactions</w:t>
            </w:r>
          </w:p>
        </w:tc>
        <w:tc>
          <w:tcPr>
            <w:tcW w:w="0" w:type="auto"/>
            <w:vAlign w:val="center"/>
            <w:hideMark/>
          </w:tcPr>
          <w:p w14:paraId="54E9D054"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Missing barcodes</w:t>
            </w:r>
          </w:p>
        </w:tc>
        <w:tc>
          <w:tcPr>
            <w:tcW w:w="0" w:type="auto"/>
            <w:vAlign w:val="center"/>
            <w:hideMark/>
          </w:tcPr>
          <w:p w14:paraId="28EA1171"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Medium</w:t>
            </w:r>
          </w:p>
        </w:tc>
      </w:tr>
      <w:tr w:rsidR="00A7480F" w:rsidRPr="00686245" w14:paraId="6A2EB3FE" w14:textId="77777777" w:rsidTr="00C579AC">
        <w:trPr>
          <w:trHeight w:val="372"/>
          <w:tblCellSpacing w:w="15" w:type="dxa"/>
          <w:jc w:val="center"/>
        </w:trPr>
        <w:tc>
          <w:tcPr>
            <w:tcW w:w="0" w:type="auto"/>
            <w:vAlign w:val="center"/>
            <w:hideMark/>
          </w:tcPr>
          <w:p w14:paraId="796D5264"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Users</w:t>
            </w:r>
          </w:p>
        </w:tc>
        <w:tc>
          <w:tcPr>
            <w:tcW w:w="0" w:type="auto"/>
            <w:vAlign w:val="center"/>
            <w:hideMark/>
          </w:tcPr>
          <w:p w14:paraId="71FEC39B"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Missing language &amp; gender</w:t>
            </w:r>
          </w:p>
        </w:tc>
        <w:tc>
          <w:tcPr>
            <w:tcW w:w="0" w:type="auto"/>
            <w:vAlign w:val="center"/>
            <w:hideMark/>
          </w:tcPr>
          <w:p w14:paraId="55A3061F"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High</w:t>
            </w:r>
          </w:p>
        </w:tc>
      </w:tr>
      <w:tr w:rsidR="00A7480F" w:rsidRPr="00686245" w14:paraId="1A227CE0" w14:textId="77777777" w:rsidTr="00C579AC">
        <w:trPr>
          <w:trHeight w:val="372"/>
          <w:tblCellSpacing w:w="15" w:type="dxa"/>
          <w:jc w:val="center"/>
        </w:trPr>
        <w:tc>
          <w:tcPr>
            <w:tcW w:w="0" w:type="auto"/>
            <w:vAlign w:val="center"/>
            <w:hideMark/>
          </w:tcPr>
          <w:p w14:paraId="1CBC0439"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Users</w:t>
            </w:r>
          </w:p>
        </w:tc>
        <w:tc>
          <w:tcPr>
            <w:tcW w:w="0" w:type="auto"/>
            <w:vAlign w:val="center"/>
            <w:hideMark/>
          </w:tcPr>
          <w:p w14:paraId="73FAB63A"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Placeholder birth dates (1970-01-01)</w:t>
            </w:r>
          </w:p>
        </w:tc>
        <w:tc>
          <w:tcPr>
            <w:tcW w:w="0" w:type="auto"/>
            <w:vAlign w:val="center"/>
            <w:hideMark/>
          </w:tcPr>
          <w:p w14:paraId="742DBFC2"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Medium</w:t>
            </w:r>
          </w:p>
        </w:tc>
      </w:tr>
      <w:tr w:rsidR="00A7480F" w:rsidRPr="00686245" w14:paraId="302C7761" w14:textId="77777777" w:rsidTr="00C579AC">
        <w:trPr>
          <w:trHeight w:val="357"/>
          <w:tblCellSpacing w:w="15" w:type="dxa"/>
          <w:jc w:val="center"/>
        </w:trPr>
        <w:tc>
          <w:tcPr>
            <w:tcW w:w="0" w:type="auto"/>
            <w:vAlign w:val="center"/>
            <w:hideMark/>
          </w:tcPr>
          <w:p w14:paraId="381D598B"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b/>
                <w:bCs/>
                <w:color w:val="000000" w:themeColor="text1"/>
                <w:sz w:val="24"/>
                <w:szCs w:val="24"/>
                <w:lang w:val="en-IN" w:eastAsia="en-GB"/>
              </w:rPr>
              <w:t>Users</w:t>
            </w:r>
          </w:p>
        </w:tc>
        <w:tc>
          <w:tcPr>
            <w:tcW w:w="0" w:type="auto"/>
            <w:vAlign w:val="center"/>
            <w:hideMark/>
          </w:tcPr>
          <w:p w14:paraId="5900FDDD"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Times New Roman" w:eastAsia="Times New Roman" w:hAnsi="Times New Roman" w:cs="Times New Roman"/>
                <w:color w:val="000000" w:themeColor="text1"/>
                <w:sz w:val="24"/>
                <w:szCs w:val="24"/>
                <w:lang w:val="en-IN" w:eastAsia="en-GB"/>
              </w:rPr>
              <w:t>Unclear gender values</w:t>
            </w:r>
          </w:p>
        </w:tc>
        <w:tc>
          <w:tcPr>
            <w:tcW w:w="0" w:type="auto"/>
            <w:vAlign w:val="center"/>
            <w:hideMark/>
          </w:tcPr>
          <w:p w14:paraId="1617F55C" w14:textId="77777777" w:rsidR="005824D1" w:rsidRPr="005824D1" w:rsidRDefault="005824D1"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5824D1">
              <w:rPr>
                <w:rFonts w:ascii="Apple Color Emoji" w:eastAsia="Times New Roman" w:hAnsi="Apple Color Emoji" w:cs="Apple Color Emoji"/>
                <w:color w:val="000000" w:themeColor="text1"/>
                <w:sz w:val="24"/>
                <w:szCs w:val="24"/>
                <w:lang w:val="en-IN" w:eastAsia="en-GB"/>
              </w:rPr>
              <w:t>⚠️</w:t>
            </w:r>
            <w:r w:rsidRPr="005824D1">
              <w:rPr>
                <w:rFonts w:ascii="Times New Roman" w:eastAsia="Times New Roman" w:hAnsi="Times New Roman" w:cs="Times New Roman"/>
                <w:color w:val="000000" w:themeColor="text1"/>
                <w:sz w:val="24"/>
                <w:szCs w:val="24"/>
                <w:lang w:val="en-IN" w:eastAsia="en-GB"/>
              </w:rPr>
              <w:t xml:space="preserve"> Medium</w:t>
            </w:r>
          </w:p>
        </w:tc>
      </w:tr>
    </w:tbl>
    <w:p w14:paraId="696E5BD7" w14:textId="464E9486" w:rsidR="00ED245B" w:rsidRPr="00686245" w:rsidRDefault="00ED245B" w:rsidP="00686245">
      <w:pPr>
        <w:spacing w:line="480" w:lineRule="auto"/>
        <w:rPr>
          <w:rFonts w:ascii="Times New Roman" w:hAnsi="Times New Roman" w:cs="Times New Roman"/>
          <w:color w:val="000000" w:themeColor="text1"/>
          <w:sz w:val="24"/>
          <w:szCs w:val="24"/>
        </w:rPr>
      </w:pPr>
    </w:p>
    <w:p w14:paraId="493B0965" w14:textId="54CA637E" w:rsidR="00A82696" w:rsidRPr="00686245" w:rsidRDefault="00A82696"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Data Cleaning:</w:t>
      </w:r>
    </w:p>
    <w:p w14:paraId="50EE4588" w14:textId="62F94C00" w:rsidR="00A82696" w:rsidRPr="00686245" w:rsidRDefault="00A82696"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Data clean</w:t>
      </w:r>
      <w:r w:rsidRPr="00686245">
        <w:rPr>
          <w:rFonts w:ascii="Times New Roman" w:hAnsi="Times New Roman" w:cs="Times New Roman"/>
          <w:color w:val="000000" w:themeColor="text1"/>
          <w:sz w:val="24"/>
          <w:szCs w:val="24"/>
        </w:rPr>
        <w:t>ing</w:t>
      </w:r>
      <w:r w:rsidRPr="00686245">
        <w:rPr>
          <w:rFonts w:ascii="Times New Roman" w:hAnsi="Times New Roman" w:cs="Times New Roman"/>
          <w:color w:val="000000" w:themeColor="text1"/>
          <w:sz w:val="24"/>
          <w:szCs w:val="24"/>
        </w:rPr>
        <w:t xml:space="preserve"> is an essential first step when working with raw datasets, especially when they originate from multiple sources, such as product inventories, transactional records, and user profiles. The primary objectives of data clean</w:t>
      </w:r>
      <w:r w:rsidRPr="00686245">
        <w:rPr>
          <w:rFonts w:ascii="Times New Roman" w:hAnsi="Times New Roman" w:cs="Times New Roman"/>
          <w:color w:val="000000" w:themeColor="text1"/>
          <w:sz w:val="24"/>
          <w:szCs w:val="24"/>
        </w:rPr>
        <w:t>ing</w:t>
      </w:r>
      <w:r w:rsidRPr="00686245">
        <w:rPr>
          <w:rFonts w:ascii="Times New Roman" w:hAnsi="Times New Roman" w:cs="Times New Roman"/>
          <w:color w:val="000000" w:themeColor="text1"/>
          <w:sz w:val="24"/>
          <w:szCs w:val="24"/>
        </w:rPr>
        <w:t xml:space="preserve"> are to</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Ensure Data Consistency</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Handle Missing Data</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Standardize Formats</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Improve Data Quality for Business Insights</w:t>
      </w:r>
      <w:r w:rsidRPr="00686245">
        <w:rPr>
          <w:rFonts w:ascii="Times New Roman" w:hAnsi="Times New Roman" w:cs="Times New Roman"/>
          <w:color w:val="000000" w:themeColor="text1"/>
          <w:sz w:val="24"/>
          <w:szCs w:val="24"/>
        </w:rPr>
        <w:t xml:space="preserve"> and </w:t>
      </w:r>
      <w:r w:rsidRPr="00686245">
        <w:rPr>
          <w:rFonts w:ascii="Times New Roman" w:hAnsi="Times New Roman" w:cs="Times New Roman"/>
          <w:color w:val="000000" w:themeColor="text1"/>
          <w:sz w:val="24"/>
          <w:szCs w:val="24"/>
        </w:rPr>
        <w:t>Support Accurate Data Joining</w:t>
      </w:r>
      <w:r w:rsidRPr="00686245">
        <w:rPr>
          <w:rFonts w:ascii="Times New Roman" w:hAnsi="Times New Roman" w:cs="Times New Roman"/>
          <w:color w:val="000000" w:themeColor="text1"/>
          <w:sz w:val="24"/>
          <w:szCs w:val="24"/>
        </w:rPr>
        <w:t>.</w:t>
      </w:r>
    </w:p>
    <w:p w14:paraId="62091CE4" w14:textId="7A8702E1" w:rsidR="00A82696" w:rsidRPr="00686245" w:rsidRDefault="00A82696" w:rsidP="00686245">
      <w:pPr>
        <w:pStyle w:val="ListParagraph"/>
        <w:numPr>
          <w:ilvl w:val="0"/>
          <w:numId w:val="2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Products Data</w:t>
      </w:r>
      <w:r w:rsidRPr="00686245">
        <w:rPr>
          <w:rFonts w:ascii="Times New Roman" w:hAnsi="Times New Roman" w:cs="Times New Roman"/>
          <w:b/>
          <w:bCs/>
          <w:color w:val="000000" w:themeColor="text1"/>
          <w:sz w:val="24"/>
          <w:szCs w:val="24"/>
        </w:rPr>
        <w:t>:</w:t>
      </w:r>
    </w:p>
    <w:p w14:paraId="4BF94B64"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Objective</w:t>
      </w:r>
      <w:r w:rsidRPr="00686245">
        <w:rPr>
          <w:rFonts w:ascii="Times New Roman" w:hAnsi="Times New Roman" w:cs="Times New Roman"/>
          <w:b/>
          <w:bCs/>
          <w:color w:val="000000" w:themeColor="text1"/>
          <w:sz w:val="24"/>
          <w:szCs w:val="24"/>
        </w:rPr>
        <w:t>:</w:t>
      </w:r>
    </w:p>
    <w:p w14:paraId="27F2BB2E" w14:textId="77777777" w:rsidR="00A82696" w:rsidRPr="00686245" w:rsidRDefault="00A82696" w:rsidP="00686245">
      <w:pPr>
        <w:pStyle w:val="ListParagraph"/>
        <w:numPr>
          <w:ilvl w:val="0"/>
          <w:numId w:val="2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Ensuring all essential fields (like barcodes) are present.</w:t>
      </w:r>
    </w:p>
    <w:p w14:paraId="2C4F69FA" w14:textId="77777777" w:rsidR="00A82696" w:rsidRPr="00686245" w:rsidRDefault="00A82696" w:rsidP="00686245">
      <w:pPr>
        <w:pStyle w:val="ListParagraph"/>
        <w:numPr>
          <w:ilvl w:val="0"/>
          <w:numId w:val="2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Standardizing inconsistent fields (like manufacturers and brands).</w:t>
      </w:r>
    </w:p>
    <w:p w14:paraId="6942E648" w14:textId="77777777" w:rsidR="00A82696" w:rsidRPr="00686245" w:rsidRDefault="00A82696" w:rsidP="00686245">
      <w:pPr>
        <w:pStyle w:val="ListParagraph"/>
        <w:numPr>
          <w:ilvl w:val="0"/>
          <w:numId w:val="2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lastRenderedPageBreak/>
        <w:t>Flagging outliers that could indicate data entry errors.</w:t>
      </w:r>
    </w:p>
    <w:p w14:paraId="682FAC78" w14:textId="2E2EFE3F" w:rsidR="00A82696" w:rsidRPr="00686245" w:rsidRDefault="00A82696" w:rsidP="00686245">
      <w:pPr>
        <w:pStyle w:val="ListParagraph"/>
        <w:numPr>
          <w:ilvl w:val="0"/>
          <w:numId w:val="2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Filling missing data where appropriate.</w:t>
      </w:r>
    </w:p>
    <w:p w14:paraId="01D0147A"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Pr="00686245">
        <w:rPr>
          <w:rFonts w:ascii="Times New Roman" w:hAnsi="Times New Roman" w:cs="Times New Roman"/>
          <w:b/>
          <w:bCs/>
          <w:color w:val="000000" w:themeColor="text1"/>
          <w:sz w:val="24"/>
          <w:szCs w:val="24"/>
        </w:rPr>
        <w:t>:</w:t>
      </w:r>
    </w:p>
    <w:p w14:paraId="35962D97" w14:textId="77777777" w:rsidR="00A82696" w:rsidRPr="00686245" w:rsidRDefault="00A82696" w:rsidP="00686245">
      <w:pPr>
        <w:pStyle w:val="ListParagraph"/>
        <w:numPr>
          <w:ilvl w:val="0"/>
          <w:numId w:val="2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Products missing barcodes are unusable since they cannot be linked to transactions.</w:t>
      </w:r>
    </w:p>
    <w:p w14:paraId="773C7F97" w14:textId="77777777" w:rsidR="00A82696" w:rsidRPr="00686245" w:rsidRDefault="00A82696" w:rsidP="00686245">
      <w:pPr>
        <w:pStyle w:val="ListParagraph"/>
        <w:numPr>
          <w:ilvl w:val="0"/>
          <w:numId w:val="2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Placeholder and missing manufacturers are untrustworthy and will be normalized to "Unknown Manufacturer."</w:t>
      </w:r>
    </w:p>
    <w:p w14:paraId="796D042C" w14:textId="24D331C9" w:rsidR="00A82696" w:rsidRPr="00686245" w:rsidRDefault="00A82696" w:rsidP="00686245">
      <w:pPr>
        <w:pStyle w:val="ListParagraph"/>
        <w:numPr>
          <w:ilvl w:val="0"/>
          <w:numId w:val="29"/>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Long barcodes (more than 15 digits) are potential outliers based on standard EAN/UPC conventions.</w:t>
      </w:r>
    </w:p>
    <w:p w14:paraId="4FFE2079" w14:textId="0789FFC2"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r w:rsidRPr="00686245">
        <w:rPr>
          <w:rFonts w:ascii="Times New Roman" w:hAnsi="Times New Roman" w:cs="Times New Roman"/>
          <w:b/>
          <w:bCs/>
          <w:color w:val="000000" w:themeColor="text1"/>
          <w:sz w:val="24"/>
          <w:szCs w:val="24"/>
        </w:rPr>
        <w:t>:</w:t>
      </w:r>
    </w:p>
    <w:p w14:paraId="61B76969"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5453C83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2D35F05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data</w:t>
      </w:r>
    </w:p>
    <w:p w14:paraId="09519F6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products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('PRODUCTS_TAKEHOME.csv')</w:t>
      </w:r>
    </w:p>
    <w:p w14:paraId="1B5C366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BA042B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Make a working copy to preserve the original</w:t>
      </w:r>
    </w:p>
    <w:p w14:paraId="0E2D62B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products.copy</w:t>
      </w:r>
      <w:proofErr w:type="spellEnd"/>
      <w:proofErr w:type="gramEnd"/>
      <w:r w:rsidRPr="00686245">
        <w:rPr>
          <w:rFonts w:ascii="Times New Roman" w:hAnsi="Times New Roman" w:cs="Times New Roman"/>
          <w:color w:val="000000" w:themeColor="text1"/>
          <w:sz w:val="24"/>
          <w:szCs w:val="24"/>
        </w:rPr>
        <w:t>()</w:t>
      </w:r>
    </w:p>
    <w:p w14:paraId="7E31E63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5B58D77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Fill missing categories with 'Unknown' - these are optional but help with categorization completeness</w:t>
      </w:r>
    </w:p>
    <w:p w14:paraId="7A4EDF3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['CATEGORY_3']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['CATEGORY_3'</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w:t>
      </w:r>
    </w:p>
    <w:p w14:paraId="3ED581B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lastRenderedPageBreak/>
        <w:t>products_clean</w:t>
      </w:r>
      <w:proofErr w:type="spellEnd"/>
      <w:r w:rsidRPr="00686245">
        <w:rPr>
          <w:rFonts w:ascii="Times New Roman" w:hAnsi="Times New Roman" w:cs="Times New Roman"/>
          <w:color w:val="000000" w:themeColor="text1"/>
          <w:sz w:val="24"/>
          <w:szCs w:val="24"/>
        </w:rPr>
        <w:t xml:space="preserve">['CATEGORY_4']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['CATEGORY_4'</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w:t>
      </w:r>
    </w:p>
    <w:p w14:paraId="1FDF242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E7B972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Standardize missing manufacturer and brand - for consistency in grouping and filtering</w:t>
      </w:r>
    </w:p>
    <w:p w14:paraId="7661C37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['MANUFACTURER']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['MANUFACTURER'</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 Manufacturer')</w:t>
      </w:r>
    </w:p>
    <w:p w14:paraId="1F93F34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['BRAND']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['BRAND'</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 Brand')</w:t>
      </w:r>
    </w:p>
    <w:p w14:paraId="09E90F9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D06CB3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Replace 'PLACEHOLDER MANUFACTURER' with 'Unknown Manufacturer' to remove placeholder noise</w:t>
      </w:r>
    </w:p>
    <w:p w14:paraId="18AE2CBC"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['MANUFACTURER']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['MANUFACTURER'</w:t>
      </w:r>
      <w:proofErr w:type="gramStart"/>
      <w:r w:rsidRPr="00686245">
        <w:rPr>
          <w:rFonts w:ascii="Times New Roman" w:hAnsi="Times New Roman" w:cs="Times New Roman"/>
          <w:color w:val="000000" w:themeColor="text1"/>
          <w:sz w:val="24"/>
          <w:szCs w:val="24"/>
        </w:rPr>
        <w:t>].replace</w:t>
      </w:r>
      <w:proofErr w:type="gramEnd"/>
      <w:r w:rsidRPr="00686245">
        <w:rPr>
          <w:rFonts w:ascii="Times New Roman" w:hAnsi="Times New Roman" w:cs="Times New Roman"/>
          <w:color w:val="000000" w:themeColor="text1"/>
          <w:sz w:val="24"/>
          <w:szCs w:val="24"/>
        </w:rPr>
        <w:t>('PLACEHOLDER MANUFACTURER', 'Unknown Manufacturer')</w:t>
      </w:r>
    </w:p>
    <w:p w14:paraId="6CF6ED8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58034DF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Drop products with missing barcodes - these cannot be linked to transactions</w:t>
      </w:r>
    </w:p>
    <w:p w14:paraId="11D2518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products_</w:t>
      </w:r>
      <w:proofErr w:type="gramStart"/>
      <w:r w:rsidRPr="00686245">
        <w:rPr>
          <w:rFonts w:ascii="Times New Roman" w:hAnsi="Times New Roman" w:cs="Times New Roman"/>
          <w:color w:val="000000" w:themeColor="text1"/>
          <w:sz w:val="24"/>
          <w:szCs w:val="24"/>
        </w:rPr>
        <w:t>clean.dropna</w:t>
      </w:r>
      <w:proofErr w:type="spellEnd"/>
      <w:proofErr w:type="gramEnd"/>
      <w:r w:rsidRPr="00686245">
        <w:rPr>
          <w:rFonts w:ascii="Times New Roman" w:hAnsi="Times New Roman" w:cs="Times New Roman"/>
          <w:color w:val="000000" w:themeColor="text1"/>
          <w:sz w:val="24"/>
          <w:szCs w:val="24"/>
        </w:rPr>
        <w:t>(subset=['BARCODE'])</w:t>
      </w:r>
    </w:p>
    <w:p w14:paraId="4C8D566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53831B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Identify barcode length to check for unrealistic (too long) barcodes</w:t>
      </w:r>
    </w:p>
    <w:p w14:paraId="37D7145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['BARCODE_LENGTH']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['BARCODE'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astype</w:t>
      </w:r>
      <w:proofErr w:type="spellEnd"/>
      <w:proofErr w:type="gramEnd"/>
      <w:r w:rsidRPr="00686245">
        <w:rPr>
          <w:rFonts w:ascii="Times New Roman" w:hAnsi="Times New Roman" w:cs="Times New Roman"/>
          <w:color w:val="000000" w:themeColor="text1"/>
          <w:sz w:val="24"/>
          <w:szCs w:val="24"/>
        </w:rPr>
        <w:t>(str).apply(</w:t>
      </w:r>
      <w:proofErr w:type="spellStart"/>
      <w:r w:rsidRPr="00686245">
        <w:rPr>
          <w:rFonts w:ascii="Times New Roman" w:hAnsi="Times New Roman" w:cs="Times New Roman"/>
          <w:color w:val="000000" w:themeColor="text1"/>
          <w:sz w:val="24"/>
          <w:szCs w:val="24"/>
        </w:rPr>
        <w:t>len</w:t>
      </w:r>
      <w:proofErr w:type="spellEnd"/>
      <w:r w:rsidRPr="00686245">
        <w:rPr>
          <w:rFonts w:ascii="Times New Roman" w:hAnsi="Times New Roman" w:cs="Times New Roman"/>
          <w:color w:val="000000" w:themeColor="text1"/>
          <w:sz w:val="24"/>
          <w:szCs w:val="24"/>
        </w:rPr>
        <w:t>)</w:t>
      </w:r>
    </w:p>
    <w:p w14:paraId="51341A8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56EBA85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Flag products with barcodes longer than 15 digits as potential outliers</w:t>
      </w:r>
    </w:p>
    <w:p w14:paraId="29A58A3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lastRenderedPageBreak/>
        <w:t>products_clean</w:t>
      </w:r>
      <w:proofErr w:type="spellEnd"/>
      <w:r w:rsidRPr="00686245">
        <w:rPr>
          <w:rFonts w:ascii="Times New Roman" w:hAnsi="Times New Roman" w:cs="Times New Roman"/>
          <w:color w:val="000000" w:themeColor="text1"/>
          <w:sz w:val="24"/>
          <w:szCs w:val="24"/>
        </w:rPr>
        <w:t xml:space="preserve">['BARCODE_FLAG']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['BARCODE_LENGTH'</w:t>
      </w:r>
      <w:proofErr w:type="gramStart"/>
      <w:r w:rsidRPr="00686245">
        <w:rPr>
          <w:rFonts w:ascii="Times New Roman" w:hAnsi="Times New Roman" w:cs="Times New Roman"/>
          <w:color w:val="000000" w:themeColor="text1"/>
          <w:sz w:val="24"/>
          <w:szCs w:val="24"/>
        </w:rPr>
        <w:t>].apply</w:t>
      </w:r>
      <w:proofErr w:type="gramEnd"/>
      <w:r w:rsidRPr="00686245">
        <w:rPr>
          <w:rFonts w:ascii="Times New Roman" w:hAnsi="Times New Roman" w:cs="Times New Roman"/>
          <w:color w:val="000000" w:themeColor="text1"/>
          <w:sz w:val="24"/>
          <w:szCs w:val="24"/>
        </w:rPr>
        <w:t>(lambda x: 'OUTLIER' if x &gt; 15 else 'OK')</w:t>
      </w:r>
    </w:p>
    <w:p w14:paraId="4EB32DF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AF6AD4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Drop the temporary BARCODE_LENGTH column - no longer needed</w:t>
      </w:r>
    </w:p>
    <w:p w14:paraId="74633DA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products_</w:t>
      </w:r>
      <w:proofErr w:type="gramStart"/>
      <w:r w:rsidRPr="00686245">
        <w:rPr>
          <w:rFonts w:ascii="Times New Roman" w:hAnsi="Times New Roman" w:cs="Times New Roman"/>
          <w:color w:val="000000" w:themeColor="text1"/>
          <w:sz w:val="24"/>
          <w:szCs w:val="24"/>
        </w:rPr>
        <w:t>clean.drop</w:t>
      </w:r>
      <w:proofErr w:type="spellEnd"/>
      <w:proofErr w:type="gramEnd"/>
      <w:r w:rsidRPr="00686245">
        <w:rPr>
          <w:rFonts w:ascii="Times New Roman" w:hAnsi="Times New Roman" w:cs="Times New Roman"/>
          <w:color w:val="000000" w:themeColor="text1"/>
          <w:sz w:val="24"/>
          <w:szCs w:val="24"/>
        </w:rPr>
        <w:t>(columns=['BARCODE_LENGTH'])</w:t>
      </w:r>
    </w:p>
    <w:p w14:paraId="1E4067D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27DB690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Summary statistics</w:t>
      </w:r>
    </w:p>
    <w:p w14:paraId="275A3DC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len</w:t>
      </w:r>
      <w:proofErr w:type="spellEnd"/>
      <w:r w:rsidRPr="00686245">
        <w:rPr>
          <w:rFonts w:ascii="Times New Roman" w:hAnsi="Times New Roman" w:cs="Times New Roman"/>
          <w:color w:val="000000" w:themeColor="text1"/>
          <w:sz w:val="24"/>
          <w:szCs w:val="24"/>
        </w:rPr>
        <w:t>(products)</w:t>
      </w:r>
    </w:p>
    <w:p w14:paraId="4C004F7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cleaned_count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len</w:t>
      </w:r>
      <w:proofErr w:type="spell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w:t>
      </w:r>
    </w:p>
    <w:p w14:paraId="42F531B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placeholder_count</w:t>
      </w:r>
      <w:proofErr w:type="spellEnd"/>
      <w:r w:rsidRPr="00686245">
        <w:rPr>
          <w:rFonts w:ascii="Times New Roman" w:hAnsi="Times New Roman" w:cs="Times New Roman"/>
          <w:color w:val="000000" w:themeColor="text1"/>
          <w:sz w:val="24"/>
          <w:szCs w:val="24"/>
        </w:rPr>
        <w:t xml:space="preserve"> = (products['MANUFACTURER'] == 'PLACEHOLDER MANUFACTURER'</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538211A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unknown_manufacturer_count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['MANUFACTURER'] == 'Unknown Manufacturer'</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3FEB0B8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barcode_outlier_count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products_clean</w:t>
      </w:r>
      <w:proofErr w:type="spellEnd"/>
      <w:r w:rsidRPr="00686245">
        <w:rPr>
          <w:rFonts w:ascii="Times New Roman" w:hAnsi="Times New Roman" w:cs="Times New Roman"/>
          <w:color w:val="000000" w:themeColor="text1"/>
          <w:sz w:val="24"/>
          <w:szCs w:val="24"/>
        </w:rPr>
        <w:t>['BARCODE_FLAG'] == 'OUTLIER'</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3726232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D1FFC6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Create a cleanup summary dictionary</w:t>
      </w:r>
    </w:p>
    <w:p w14:paraId="5F22650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cleanup_summary</w:t>
      </w:r>
      <w:proofErr w:type="spellEnd"/>
      <w:r w:rsidRPr="00686245">
        <w:rPr>
          <w:rFonts w:ascii="Times New Roman" w:hAnsi="Times New Roman" w:cs="Times New Roman"/>
          <w:color w:val="000000" w:themeColor="text1"/>
          <w:sz w:val="24"/>
          <w:szCs w:val="24"/>
        </w:rPr>
        <w:t xml:space="preserve"> = {</w:t>
      </w:r>
    </w:p>
    <w:p w14:paraId="458A186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'Original Product Count': </w:t>
      </w: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w:t>
      </w:r>
    </w:p>
    <w:p w14:paraId="5DD6177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'After Cleanup Product Count': </w:t>
      </w:r>
      <w:proofErr w:type="spellStart"/>
      <w:r w:rsidRPr="00686245">
        <w:rPr>
          <w:rFonts w:ascii="Times New Roman" w:hAnsi="Times New Roman" w:cs="Times New Roman"/>
          <w:color w:val="000000" w:themeColor="text1"/>
          <w:sz w:val="24"/>
          <w:szCs w:val="24"/>
        </w:rPr>
        <w:t>cleaned_count</w:t>
      </w:r>
      <w:proofErr w:type="spellEnd"/>
      <w:r w:rsidRPr="00686245">
        <w:rPr>
          <w:rFonts w:ascii="Times New Roman" w:hAnsi="Times New Roman" w:cs="Times New Roman"/>
          <w:color w:val="000000" w:themeColor="text1"/>
          <w:sz w:val="24"/>
          <w:szCs w:val="24"/>
        </w:rPr>
        <w:t>,</w:t>
      </w:r>
    </w:p>
    <w:p w14:paraId="794FA62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'Dropped Products (Missing Barcode)': </w:t>
      </w: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cleaned_count</w:t>
      </w:r>
      <w:proofErr w:type="spellEnd"/>
      <w:r w:rsidRPr="00686245">
        <w:rPr>
          <w:rFonts w:ascii="Times New Roman" w:hAnsi="Times New Roman" w:cs="Times New Roman"/>
          <w:color w:val="000000" w:themeColor="text1"/>
          <w:sz w:val="24"/>
          <w:szCs w:val="24"/>
        </w:rPr>
        <w:t>,</w:t>
      </w:r>
    </w:p>
    <w:p w14:paraId="7FA5B8D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'Replaced PLACEHOLDER MANUFACTURER': </w:t>
      </w:r>
      <w:proofErr w:type="spellStart"/>
      <w:r w:rsidRPr="00686245">
        <w:rPr>
          <w:rFonts w:ascii="Times New Roman" w:hAnsi="Times New Roman" w:cs="Times New Roman"/>
          <w:color w:val="000000" w:themeColor="text1"/>
          <w:sz w:val="24"/>
          <w:szCs w:val="24"/>
        </w:rPr>
        <w:t>placeholder_count</w:t>
      </w:r>
      <w:proofErr w:type="spellEnd"/>
      <w:r w:rsidRPr="00686245">
        <w:rPr>
          <w:rFonts w:ascii="Times New Roman" w:hAnsi="Times New Roman" w:cs="Times New Roman"/>
          <w:color w:val="000000" w:themeColor="text1"/>
          <w:sz w:val="24"/>
          <w:szCs w:val="24"/>
        </w:rPr>
        <w:t>,</w:t>
      </w:r>
    </w:p>
    <w:p w14:paraId="13B0595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lastRenderedPageBreak/>
        <w:t xml:space="preserve">    'Total Unknown Manufacturers': </w:t>
      </w:r>
      <w:proofErr w:type="spellStart"/>
      <w:r w:rsidRPr="00686245">
        <w:rPr>
          <w:rFonts w:ascii="Times New Roman" w:hAnsi="Times New Roman" w:cs="Times New Roman"/>
          <w:color w:val="000000" w:themeColor="text1"/>
          <w:sz w:val="24"/>
          <w:szCs w:val="24"/>
        </w:rPr>
        <w:t>unknown_manufacturer_count</w:t>
      </w:r>
      <w:proofErr w:type="spellEnd"/>
      <w:r w:rsidRPr="00686245">
        <w:rPr>
          <w:rFonts w:ascii="Times New Roman" w:hAnsi="Times New Roman" w:cs="Times New Roman"/>
          <w:color w:val="000000" w:themeColor="text1"/>
          <w:sz w:val="24"/>
          <w:szCs w:val="24"/>
        </w:rPr>
        <w:t>,</w:t>
      </w:r>
    </w:p>
    <w:p w14:paraId="6F5FF44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'Flagged Barcode Outliers': </w:t>
      </w:r>
      <w:proofErr w:type="spellStart"/>
      <w:r w:rsidRPr="00686245">
        <w:rPr>
          <w:rFonts w:ascii="Times New Roman" w:hAnsi="Times New Roman" w:cs="Times New Roman"/>
          <w:color w:val="000000" w:themeColor="text1"/>
          <w:sz w:val="24"/>
          <w:szCs w:val="24"/>
        </w:rPr>
        <w:t>barcode_outlier_count</w:t>
      </w:r>
      <w:proofErr w:type="spellEnd"/>
    </w:p>
    <w:p w14:paraId="4F2A74C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w:t>
      </w:r>
    </w:p>
    <w:p w14:paraId="2ACE9FE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53D84D4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Display the summary</w:t>
      </w:r>
    </w:p>
    <w:p w14:paraId="2C1AAFFC"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"Products Cleanup Summary:")</w:t>
      </w:r>
    </w:p>
    <w:p w14:paraId="16DE19A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for k, v in </w:t>
      </w:r>
      <w:proofErr w:type="spellStart"/>
      <w:r w:rsidRPr="00686245">
        <w:rPr>
          <w:rFonts w:ascii="Times New Roman" w:hAnsi="Times New Roman" w:cs="Times New Roman"/>
          <w:color w:val="000000" w:themeColor="text1"/>
          <w:sz w:val="24"/>
          <w:szCs w:val="24"/>
        </w:rPr>
        <w:t>cleanup_</w:t>
      </w:r>
      <w:proofErr w:type="gramStart"/>
      <w:r w:rsidRPr="00686245">
        <w:rPr>
          <w:rFonts w:ascii="Times New Roman" w:hAnsi="Times New Roman" w:cs="Times New Roman"/>
          <w:color w:val="000000" w:themeColor="text1"/>
          <w:sz w:val="24"/>
          <w:szCs w:val="24"/>
        </w:rPr>
        <w:t>summary.items</w:t>
      </w:r>
      <w:proofErr w:type="spellEnd"/>
      <w:proofErr w:type="gramEnd"/>
      <w:r w:rsidRPr="00686245">
        <w:rPr>
          <w:rFonts w:ascii="Times New Roman" w:hAnsi="Times New Roman" w:cs="Times New Roman"/>
          <w:color w:val="000000" w:themeColor="text1"/>
          <w:sz w:val="24"/>
          <w:szCs w:val="24"/>
        </w:rPr>
        <w:t>():</w:t>
      </w:r>
    </w:p>
    <w:p w14:paraId="3BAAF9A1" w14:textId="618C1ED2"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print(f"{k}: {v}")</w:t>
      </w:r>
    </w:p>
    <w:p w14:paraId="4FD2CEA5" w14:textId="7A243DCA"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Conclusions</w:t>
      </w:r>
      <w:r w:rsidRPr="00686245">
        <w:rPr>
          <w:rFonts w:ascii="Times New Roman" w:hAnsi="Times New Roman" w:cs="Times New Roman"/>
          <w:b/>
          <w:bCs/>
          <w:color w:val="000000" w:themeColor="text1"/>
          <w:sz w:val="24"/>
          <w:szCs w:val="24"/>
        </w:rPr>
        <w:t>:</w:t>
      </w:r>
    </w:p>
    <w:p w14:paraId="01DDEBD4" w14:textId="77777777" w:rsidR="00A82696" w:rsidRPr="00686245" w:rsidRDefault="00A82696" w:rsidP="00686245">
      <w:pPr>
        <w:pStyle w:val="ListParagraph"/>
        <w:numPr>
          <w:ilvl w:val="0"/>
          <w:numId w:val="30"/>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4,025 products (0.48%) were removed due to missing barcodes, which is acceptable given they are unusable in linking with transactions.</w:t>
      </w:r>
    </w:p>
    <w:p w14:paraId="7C675230" w14:textId="77777777" w:rsidR="00A82696" w:rsidRPr="00686245" w:rsidRDefault="00A82696" w:rsidP="00686245">
      <w:pPr>
        <w:pStyle w:val="ListParagraph"/>
        <w:numPr>
          <w:ilvl w:val="0"/>
          <w:numId w:val="30"/>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86,902 products originally had 'PLACEHOLDER MANUFACTURER', all of which were converted to 'Unknown Manufacturer'.</w:t>
      </w:r>
    </w:p>
    <w:p w14:paraId="4C7191B2" w14:textId="77777777" w:rsidR="00A82696" w:rsidRPr="00686245" w:rsidRDefault="00A82696" w:rsidP="00686245">
      <w:pPr>
        <w:pStyle w:val="ListParagraph"/>
        <w:numPr>
          <w:ilvl w:val="0"/>
          <w:numId w:val="30"/>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313,129 products now have 'Unknown Manufacturer', either from placeholders or missing data.</w:t>
      </w:r>
    </w:p>
    <w:p w14:paraId="2AB674A8" w14:textId="63C2A015" w:rsidR="00A82696" w:rsidRPr="00686245" w:rsidRDefault="00A82696" w:rsidP="00686245">
      <w:pPr>
        <w:pStyle w:val="ListParagraph"/>
        <w:numPr>
          <w:ilvl w:val="0"/>
          <w:numId w:val="30"/>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44 barcodes (0.005%) were flagged as outliers for being longer than 15 digits. These could be data entry errors.</w:t>
      </w:r>
    </w:p>
    <w:p w14:paraId="3375C227" w14:textId="77777777" w:rsidR="00A82696" w:rsidRPr="00686245" w:rsidRDefault="00A82696" w:rsidP="00686245">
      <w:pPr>
        <w:pStyle w:val="ListParagraph"/>
        <w:numPr>
          <w:ilvl w:val="0"/>
          <w:numId w:val="3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There’s a data quality concern around the high percentage of unknown manufacturers, which may limit manufacturer-level insights.</w:t>
      </w:r>
    </w:p>
    <w:p w14:paraId="0E09A64B" w14:textId="49F67CCC" w:rsidR="00A82696" w:rsidRPr="00686245" w:rsidRDefault="00A82696" w:rsidP="00686245">
      <w:pPr>
        <w:pStyle w:val="ListParagraph"/>
        <w:numPr>
          <w:ilvl w:val="0"/>
          <w:numId w:val="31"/>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Outlier barcodes should be further reviewed with the business team to determine if they are genuine product codes.</w:t>
      </w:r>
    </w:p>
    <w:p w14:paraId="4A54EAB5" w14:textId="77777777" w:rsidR="00A82696" w:rsidRPr="00686245" w:rsidRDefault="00A82696" w:rsidP="00686245">
      <w:pPr>
        <w:spacing w:line="480" w:lineRule="auto"/>
        <w:rPr>
          <w:rFonts w:ascii="Times New Roman" w:hAnsi="Times New Roman" w:cs="Times New Roman"/>
          <w:b/>
          <w:bCs/>
          <w:color w:val="000000" w:themeColor="text1"/>
          <w:sz w:val="24"/>
          <w:szCs w:val="24"/>
        </w:rPr>
      </w:pPr>
    </w:p>
    <w:p w14:paraId="5BBF20C9" w14:textId="77777777" w:rsidR="00A82696" w:rsidRPr="00686245" w:rsidRDefault="00A82696" w:rsidP="00686245">
      <w:pPr>
        <w:spacing w:line="480" w:lineRule="auto"/>
        <w:rPr>
          <w:rFonts w:ascii="Times New Roman" w:hAnsi="Times New Roman" w:cs="Times New Roman"/>
          <w:b/>
          <w:bCs/>
          <w:color w:val="000000" w:themeColor="text1"/>
          <w:sz w:val="24"/>
          <w:szCs w:val="24"/>
        </w:rPr>
      </w:pPr>
    </w:p>
    <w:p w14:paraId="6D1EC0A0" w14:textId="77777777" w:rsidR="00A82696" w:rsidRPr="00686245" w:rsidRDefault="00A82696" w:rsidP="00686245">
      <w:pPr>
        <w:pStyle w:val="ListParagraph"/>
        <w:numPr>
          <w:ilvl w:val="0"/>
          <w:numId w:val="2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Transactions Data</w:t>
      </w:r>
      <w:r w:rsidRPr="00686245">
        <w:rPr>
          <w:rFonts w:ascii="Times New Roman" w:hAnsi="Times New Roman" w:cs="Times New Roman"/>
          <w:b/>
          <w:bCs/>
          <w:color w:val="000000" w:themeColor="text1"/>
          <w:sz w:val="24"/>
          <w:szCs w:val="24"/>
        </w:rPr>
        <w:t>:</w:t>
      </w:r>
    </w:p>
    <w:p w14:paraId="761C6E0A"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Objective</w:t>
      </w:r>
      <w:r w:rsidRPr="00686245">
        <w:rPr>
          <w:rFonts w:ascii="Times New Roman" w:hAnsi="Times New Roman" w:cs="Times New Roman"/>
          <w:b/>
          <w:bCs/>
          <w:color w:val="000000" w:themeColor="text1"/>
          <w:sz w:val="24"/>
          <w:szCs w:val="24"/>
        </w:rPr>
        <w:t>:</w:t>
      </w:r>
    </w:p>
    <w:p w14:paraId="0FA3A21D" w14:textId="77777777" w:rsidR="00A82696" w:rsidRPr="00686245" w:rsidRDefault="00A82696" w:rsidP="00686245">
      <w:pPr>
        <w:pStyle w:val="ListParagraph"/>
        <w:numPr>
          <w:ilvl w:val="0"/>
          <w:numId w:val="3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Cleaning up quantity and sale fields (which have mixed types and potential errors)</w:t>
      </w:r>
      <w:r w:rsidRPr="00686245">
        <w:rPr>
          <w:rFonts w:ascii="Times New Roman" w:hAnsi="Times New Roman" w:cs="Times New Roman"/>
          <w:color w:val="000000" w:themeColor="text1"/>
          <w:sz w:val="24"/>
          <w:szCs w:val="24"/>
        </w:rPr>
        <w:t>.</w:t>
      </w:r>
    </w:p>
    <w:p w14:paraId="6E63AA08" w14:textId="77777777" w:rsidR="00A82696" w:rsidRPr="00686245" w:rsidRDefault="00A82696" w:rsidP="00686245">
      <w:pPr>
        <w:pStyle w:val="ListParagraph"/>
        <w:numPr>
          <w:ilvl w:val="0"/>
          <w:numId w:val="3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Addressing missing barcodes, which could impact joinability with the products table.</w:t>
      </w:r>
    </w:p>
    <w:p w14:paraId="180BDD1F" w14:textId="77777777" w:rsidR="00A82696" w:rsidRPr="00686245" w:rsidRDefault="00A82696" w:rsidP="00686245">
      <w:pPr>
        <w:pStyle w:val="ListParagraph"/>
        <w:numPr>
          <w:ilvl w:val="0"/>
          <w:numId w:val="3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Ensuring all key fields are in the correct format.</w:t>
      </w:r>
    </w:p>
    <w:p w14:paraId="5F9046EF" w14:textId="6483316C" w:rsidR="00A82696" w:rsidRPr="00686245" w:rsidRDefault="00A82696" w:rsidP="00686245">
      <w:pPr>
        <w:pStyle w:val="ListParagraph"/>
        <w:numPr>
          <w:ilvl w:val="0"/>
          <w:numId w:val="32"/>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Flagging any rows with unusual or missing information.</w:t>
      </w:r>
    </w:p>
    <w:p w14:paraId="448F35AA"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Pr="00686245">
        <w:rPr>
          <w:rFonts w:ascii="Times New Roman" w:hAnsi="Times New Roman" w:cs="Times New Roman"/>
          <w:b/>
          <w:bCs/>
          <w:color w:val="000000" w:themeColor="text1"/>
          <w:sz w:val="24"/>
          <w:szCs w:val="24"/>
        </w:rPr>
        <w:t>:</w:t>
      </w:r>
    </w:p>
    <w:p w14:paraId="69E5B9D2" w14:textId="77777777" w:rsidR="00A82696" w:rsidRPr="00686245" w:rsidRDefault="00A82696" w:rsidP="00686245">
      <w:pPr>
        <w:pStyle w:val="ListParagraph"/>
        <w:numPr>
          <w:ilvl w:val="0"/>
          <w:numId w:val="3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Transactions with missing barcodes cannot be reliably linked to products and may need to be either excluded or categorized as "unscanned items."</w:t>
      </w:r>
    </w:p>
    <w:p w14:paraId="16CF1410" w14:textId="77777777" w:rsidR="00A82696" w:rsidRPr="00686245" w:rsidRDefault="00A82696" w:rsidP="00686245">
      <w:pPr>
        <w:pStyle w:val="ListParagraph"/>
        <w:numPr>
          <w:ilvl w:val="0"/>
          <w:numId w:val="3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`FINAL_QUANTITY` mixing "zero" (string) with numeric values is assumed to be a data quality issue, will be standardized to numeric `0`.</w:t>
      </w:r>
    </w:p>
    <w:p w14:paraId="69C89FCD" w14:textId="77777777" w:rsidR="00A82696" w:rsidRPr="00686245" w:rsidRDefault="00A82696" w:rsidP="00686245">
      <w:pPr>
        <w:pStyle w:val="ListParagraph"/>
        <w:numPr>
          <w:ilvl w:val="0"/>
          <w:numId w:val="3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Empty `FINAL_SALE` values could indicate refunds, missing prices, or parsing errors</w:t>
      </w:r>
      <w:r w:rsidRPr="00686245">
        <w:rPr>
          <w:rFonts w:ascii="Times New Roman" w:hAnsi="Times New Roman" w:cs="Times New Roman"/>
          <w:color w:val="000000" w:themeColor="text1"/>
          <w:sz w:val="24"/>
          <w:szCs w:val="24"/>
        </w:rPr>
        <w:t>,</w:t>
      </w:r>
      <w:r w:rsidRPr="00686245">
        <w:rPr>
          <w:rFonts w:ascii="Times New Roman" w:hAnsi="Times New Roman" w:cs="Times New Roman"/>
          <w:color w:val="000000" w:themeColor="text1"/>
          <w:sz w:val="24"/>
          <w:szCs w:val="24"/>
        </w:rPr>
        <w:t xml:space="preserve"> these will be reviewed and potentially flagged.</w:t>
      </w:r>
    </w:p>
    <w:p w14:paraId="36172DA2" w14:textId="0F30C4E1" w:rsidR="00A82696" w:rsidRPr="00686245" w:rsidRDefault="00A82696" w:rsidP="00686245">
      <w:pPr>
        <w:pStyle w:val="ListParagraph"/>
        <w:numPr>
          <w:ilvl w:val="0"/>
          <w:numId w:val="33"/>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Dates in `PURCHASE_DATE` and `SCAN_DATE` are expected to be ISO format (YYYY-MM-DD).</w:t>
      </w:r>
    </w:p>
    <w:p w14:paraId="4C23A03C" w14:textId="4207D51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r w:rsidRPr="00686245">
        <w:rPr>
          <w:rFonts w:ascii="Times New Roman" w:hAnsi="Times New Roman" w:cs="Times New Roman"/>
          <w:b/>
          <w:bCs/>
          <w:color w:val="000000" w:themeColor="text1"/>
          <w:sz w:val="24"/>
          <w:szCs w:val="24"/>
        </w:rPr>
        <w:t>:</w:t>
      </w:r>
    </w:p>
    <w:p w14:paraId="4EEAD30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21AE465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5CDB4E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transactions dataset</w:t>
      </w:r>
    </w:p>
    <w:p w14:paraId="2FA0C879"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transactions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('TRANSACTION_TAKEHOME.csv')</w:t>
      </w:r>
    </w:p>
    <w:p w14:paraId="46378E4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5C5A9FE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lastRenderedPageBreak/>
        <w:t># Make a working copy to preserve the original</w:t>
      </w:r>
    </w:p>
    <w:p w14:paraId="1BB50D6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transactions.copy</w:t>
      </w:r>
      <w:proofErr w:type="spellEnd"/>
      <w:proofErr w:type="gramEnd"/>
      <w:r w:rsidRPr="00686245">
        <w:rPr>
          <w:rFonts w:ascii="Times New Roman" w:hAnsi="Times New Roman" w:cs="Times New Roman"/>
          <w:color w:val="000000" w:themeColor="text1"/>
          <w:sz w:val="24"/>
          <w:szCs w:val="24"/>
        </w:rPr>
        <w:t>()</w:t>
      </w:r>
    </w:p>
    <w:p w14:paraId="0BD0E46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7D6A95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Convert FINAL_QUANTITY to numeric, replacing 'zero' with 0</w:t>
      </w:r>
    </w:p>
    <w:p w14:paraId="312B66B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['FINAL_QUANTITY'] = </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['FINAL_QUANTITY'</w:t>
      </w:r>
      <w:proofErr w:type="gramStart"/>
      <w:r w:rsidRPr="00686245">
        <w:rPr>
          <w:rFonts w:ascii="Times New Roman" w:hAnsi="Times New Roman" w:cs="Times New Roman"/>
          <w:color w:val="000000" w:themeColor="text1"/>
          <w:sz w:val="24"/>
          <w:szCs w:val="24"/>
        </w:rPr>
        <w:t>].replace</w:t>
      </w:r>
      <w:proofErr w:type="gramEnd"/>
      <w:r w:rsidRPr="00686245">
        <w:rPr>
          <w:rFonts w:ascii="Times New Roman" w:hAnsi="Times New Roman" w:cs="Times New Roman"/>
          <w:color w:val="000000" w:themeColor="text1"/>
          <w:sz w:val="24"/>
          <w:szCs w:val="24"/>
        </w:rPr>
        <w:t>('zero', 0).</w:t>
      </w:r>
      <w:proofErr w:type="spellStart"/>
      <w:r w:rsidRPr="00686245">
        <w:rPr>
          <w:rFonts w:ascii="Times New Roman" w:hAnsi="Times New Roman" w:cs="Times New Roman"/>
          <w:color w:val="000000" w:themeColor="text1"/>
          <w:sz w:val="24"/>
          <w:szCs w:val="24"/>
        </w:rPr>
        <w:t>astype</w:t>
      </w:r>
      <w:proofErr w:type="spellEnd"/>
      <w:r w:rsidRPr="00686245">
        <w:rPr>
          <w:rFonts w:ascii="Times New Roman" w:hAnsi="Times New Roman" w:cs="Times New Roman"/>
          <w:color w:val="000000" w:themeColor="text1"/>
          <w:sz w:val="24"/>
          <w:szCs w:val="24"/>
        </w:rPr>
        <w:t>(float)</w:t>
      </w:r>
    </w:p>
    <w:p w14:paraId="69105AD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379B43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Identify transactions with missing barcodes - these may be non-scanned items (like produce or services)</w:t>
      </w:r>
    </w:p>
    <w:p w14:paraId="5F0347B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['MISSING_BARCODE'] = </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['BARCODE'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isnull</w:t>
      </w:r>
      <w:proofErr w:type="spellEnd"/>
      <w:proofErr w:type="gramEnd"/>
      <w:r w:rsidRPr="00686245">
        <w:rPr>
          <w:rFonts w:ascii="Times New Roman" w:hAnsi="Times New Roman" w:cs="Times New Roman"/>
          <w:color w:val="000000" w:themeColor="text1"/>
          <w:sz w:val="24"/>
          <w:szCs w:val="24"/>
        </w:rPr>
        <w:t>()</w:t>
      </w:r>
    </w:p>
    <w:p w14:paraId="1BE432D8"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1C7F54C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Create a flag for transactions with missing or blank FINAL_SALE</w:t>
      </w:r>
    </w:p>
    <w:p w14:paraId="5BE2F9C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['FINAL_SALE_FLAG'] = </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['FINAL_SALE'</w:t>
      </w:r>
      <w:proofErr w:type="gramStart"/>
      <w:r w:rsidRPr="00686245">
        <w:rPr>
          <w:rFonts w:ascii="Times New Roman" w:hAnsi="Times New Roman" w:cs="Times New Roman"/>
          <w:color w:val="000000" w:themeColor="text1"/>
          <w:sz w:val="24"/>
          <w:szCs w:val="24"/>
        </w:rPr>
        <w:t>].apply</w:t>
      </w:r>
      <w:proofErr w:type="gramEnd"/>
      <w:r w:rsidRPr="00686245">
        <w:rPr>
          <w:rFonts w:ascii="Times New Roman" w:hAnsi="Times New Roman" w:cs="Times New Roman"/>
          <w:color w:val="000000" w:themeColor="text1"/>
          <w:sz w:val="24"/>
          <w:szCs w:val="24"/>
        </w:rPr>
        <w:t xml:space="preserve">(lambda x: 'MISSING' if </w:t>
      </w:r>
      <w:proofErr w:type="spellStart"/>
      <w:r w:rsidRPr="00686245">
        <w:rPr>
          <w:rFonts w:ascii="Times New Roman" w:hAnsi="Times New Roman" w:cs="Times New Roman"/>
          <w:color w:val="000000" w:themeColor="text1"/>
          <w:sz w:val="24"/>
          <w:szCs w:val="24"/>
        </w:rPr>
        <w:t>pd.isnull</w:t>
      </w:r>
      <w:proofErr w:type="spellEnd"/>
      <w:r w:rsidRPr="00686245">
        <w:rPr>
          <w:rFonts w:ascii="Times New Roman" w:hAnsi="Times New Roman" w:cs="Times New Roman"/>
          <w:color w:val="000000" w:themeColor="text1"/>
          <w:sz w:val="24"/>
          <w:szCs w:val="24"/>
        </w:rPr>
        <w:t xml:space="preserve">(x) or </w:t>
      </w:r>
      <w:proofErr w:type="spellStart"/>
      <w:r w:rsidRPr="00686245">
        <w:rPr>
          <w:rFonts w:ascii="Times New Roman" w:hAnsi="Times New Roman" w:cs="Times New Roman"/>
          <w:color w:val="000000" w:themeColor="text1"/>
          <w:sz w:val="24"/>
          <w:szCs w:val="24"/>
        </w:rPr>
        <w:t>x.strip</w:t>
      </w:r>
      <w:proofErr w:type="spellEnd"/>
      <w:r w:rsidRPr="00686245">
        <w:rPr>
          <w:rFonts w:ascii="Times New Roman" w:hAnsi="Times New Roman" w:cs="Times New Roman"/>
          <w:color w:val="000000" w:themeColor="text1"/>
          <w:sz w:val="24"/>
          <w:szCs w:val="24"/>
        </w:rPr>
        <w:t>() == '' else 'OK')</w:t>
      </w:r>
    </w:p>
    <w:p w14:paraId="2D9531B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FA02A7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Convert dates to datetime format to enable proper analysis</w:t>
      </w:r>
    </w:p>
    <w:p w14:paraId="4E891468"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['PURCHASE_DATE'] = </w:t>
      </w:r>
      <w:proofErr w:type="spellStart"/>
      <w:r w:rsidRPr="00686245">
        <w:rPr>
          <w:rFonts w:ascii="Times New Roman" w:hAnsi="Times New Roman" w:cs="Times New Roman"/>
          <w:color w:val="000000" w:themeColor="text1"/>
          <w:sz w:val="24"/>
          <w:szCs w:val="24"/>
        </w:rPr>
        <w:t>pd.to_datetime</w:t>
      </w:r>
      <w:proofErr w:type="spell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['PURCHASE_DATE'], errors='coerce')</w:t>
      </w:r>
    </w:p>
    <w:p w14:paraId="7BE0AE1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 xml:space="preserve">['SCAN_DATE'] = </w:t>
      </w:r>
      <w:proofErr w:type="spellStart"/>
      <w:r w:rsidRPr="00686245">
        <w:rPr>
          <w:rFonts w:ascii="Times New Roman" w:hAnsi="Times New Roman" w:cs="Times New Roman"/>
          <w:color w:val="000000" w:themeColor="text1"/>
          <w:sz w:val="24"/>
          <w:szCs w:val="24"/>
        </w:rPr>
        <w:t>pd.to_datetime</w:t>
      </w:r>
      <w:proofErr w:type="spell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['SCAN_DATE'], errors='coerce')</w:t>
      </w:r>
    </w:p>
    <w:p w14:paraId="7582F60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C245BC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lastRenderedPageBreak/>
        <w:t># Summary Statistics</w:t>
      </w:r>
    </w:p>
    <w:p w14:paraId="59E2C6C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len</w:t>
      </w:r>
      <w:proofErr w:type="spellEnd"/>
      <w:r w:rsidRPr="00686245">
        <w:rPr>
          <w:rFonts w:ascii="Times New Roman" w:hAnsi="Times New Roman" w:cs="Times New Roman"/>
          <w:color w:val="000000" w:themeColor="text1"/>
          <w:sz w:val="24"/>
          <w:szCs w:val="24"/>
        </w:rPr>
        <w:t>(transactions)</w:t>
      </w:r>
    </w:p>
    <w:p w14:paraId="6BF08B1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missing_barcode_count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['MISSING_BARCODE'</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0614160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missing_sale_count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transactions_clean</w:t>
      </w:r>
      <w:proofErr w:type="spellEnd"/>
      <w:r w:rsidRPr="00686245">
        <w:rPr>
          <w:rFonts w:ascii="Times New Roman" w:hAnsi="Times New Roman" w:cs="Times New Roman"/>
          <w:color w:val="000000" w:themeColor="text1"/>
          <w:sz w:val="24"/>
          <w:szCs w:val="24"/>
        </w:rPr>
        <w:t>['FINAL_SALE_FLAG'] == 'MISSING'</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4B9D879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7568B56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Create a cleanup summary dictionary</w:t>
      </w:r>
    </w:p>
    <w:p w14:paraId="4D03232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cleanup_summary</w:t>
      </w:r>
      <w:proofErr w:type="spellEnd"/>
      <w:r w:rsidRPr="00686245">
        <w:rPr>
          <w:rFonts w:ascii="Times New Roman" w:hAnsi="Times New Roman" w:cs="Times New Roman"/>
          <w:color w:val="000000" w:themeColor="text1"/>
          <w:sz w:val="24"/>
          <w:szCs w:val="24"/>
        </w:rPr>
        <w:t xml:space="preserve"> = {</w:t>
      </w:r>
    </w:p>
    <w:p w14:paraId="0C69669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'Original Transaction Count': </w:t>
      </w: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w:t>
      </w:r>
    </w:p>
    <w:p w14:paraId="42908DC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'Transactions with Missing Barcodes': </w:t>
      </w:r>
      <w:proofErr w:type="spellStart"/>
      <w:r w:rsidRPr="00686245">
        <w:rPr>
          <w:rFonts w:ascii="Times New Roman" w:hAnsi="Times New Roman" w:cs="Times New Roman"/>
          <w:color w:val="000000" w:themeColor="text1"/>
          <w:sz w:val="24"/>
          <w:szCs w:val="24"/>
        </w:rPr>
        <w:t>missing_barcode_count</w:t>
      </w:r>
      <w:proofErr w:type="spellEnd"/>
      <w:r w:rsidRPr="00686245">
        <w:rPr>
          <w:rFonts w:ascii="Times New Roman" w:hAnsi="Times New Roman" w:cs="Times New Roman"/>
          <w:color w:val="000000" w:themeColor="text1"/>
          <w:sz w:val="24"/>
          <w:szCs w:val="24"/>
        </w:rPr>
        <w:t>,</w:t>
      </w:r>
    </w:p>
    <w:p w14:paraId="3E9B377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'Transactions with Missing or Blank Final Sale': </w:t>
      </w:r>
      <w:proofErr w:type="spellStart"/>
      <w:r w:rsidRPr="00686245">
        <w:rPr>
          <w:rFonts w:ascii="Times New Roman" w:hAnsi="Times New Roman" w:cs="Times New Roman"/>
          <w:color w:val="000000" w:themeColor="text1"/>
          <w:sz w:val="24"/>
          <w:szCs w:val="24"/>
        </w:rPr>
        <w:t>missing_sale_count</w:t>
      </w:r>
      <w:proofErr w:type="spellEnd"/>
      <w:r w:rsidRPr="00686245">
        <w:rPr>
          <w:rFonts w:ascii="Times New Roman" w:hAnsi="Times New Roman" w:cs="Times New Roman"/>
          <w:color w:val="000000" w:themeColor="text1"/>
          <w:sz w:val="24"/>
          <w:szCs w:val="24"/>
        </w:rPr>
        <w:t>,</w:t>
      </w:r>
    </w:p>
    <w:p w14:paraId="63AB06C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w:t>
      </w:r>
    </w:p>
    <w:p w14:paraId="3330C00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70430F4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Display the summary</w:t>
      </w:r>
    </w:p>
    <w:p w14:paraId="57ACF41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"Transactions Cleanup Summary:")</w:t>
      </w:r>
    </w:p>
    <w:p w14:paraId="211E3C6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for k, v in </w:t>
      </w:r>
      <w:proofErr w:type="spellStart"/>
      <w:r w:rsidRPr="00686245">
        <w:rPr>
          <w:rFonts w:ascii="Times New Roman" w:hAnsi="Times New Roman" w:cs="Times New Roman"/>
          <w:color w:val="000000" w:themeColor="text1"/>
          <w:sz w:val="24"/>
          <w:szCs w:val="24"/>
        </w:rPr>
        <w:t>cleanup_</w:t>
      </w:r>
      <w:proofErr w:type="gramStart"/>
      <w:r w:rsidRPr="00686245">
        <w:rPr>
          <w:rFonts w:ascii="Times New Roman" w:hAnsi="Times New Roman" w:cs="Times New Roman"/>
          <w:color w:val="000000" w:themeColor="text1"/>
          <w:sz w:val="24"/>
          <w:szCs w:val="24"/>
        </w:rPr>
        <w:t>summary.items</w:t>
      </w:r>
      <w:proofErr w:type="spellEnd"/>
      <w:proofErr w:type="gramEnd"/>
      <w:r w:rsidRPr="00686245">
        <w:rPr>
          <w:rFonts w:ascii="Times New Roman" w:hAnsi="Times New Roman" w:cs="Times New Roman"/>
          <w:color w:val="000000" w:themeColor="text1"/>
          <w:sz w:val="24"/>
          <w:szCs w:val="24"/>
        </w:rPr>
        <w:t>():</w:t>
      </w:r>
    </w:p>
    <w:p w14:paraId="6894F2FA" w14:textId="20010268"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print(f"{k}: {v}")</w:t>
      </w:r>
    </w:p>
    <w:p w14:paraId="68736103" w14:textId="5B63624C"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Conclusions</w:t>
      </w:r>
      <w:r w:rsidRPr="00686245">
        <w:rPr>
          <w:rFonts w:ascii="Times New Roman" w:hAnsi="Times New Roman" w:cs="Times New Roman"/>
          <w:b/>
          <w:bCs/>
          <w:color w:val="000000" w:themeColor="text1"/>
          <w:sz w:val="24"/>
          <w:szCs w:val="24"/>
        </w:rPr>
        <w:t>:</w:t>
      </w:r>
    </w:p>
    <w:p w14:paraId="777A087C" w14:textId="1CBD9BDC"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5,762 transactions were identified with missing barcodes, rendering them unusable for linking with product data.</w:t>
      </w:r>
    </w:p>
    <w:p w14:paraId="741524B5" w14:textId="5E72CB6D"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A significant portion of transactions had missing or blank `Final Sale` values</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this will be summarized after further analysis.</w:t>
      </w:r>
    </w:p>
    <w:p w14:paraId="2AD3E0C5" w14:textId="65CD9FEC"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A total of 50,000 transactions were originally recorded in the dataset.</w:t>
      </w:r>
    </w:p>
    <w:p w14:paraId="43A0AEAE" w14:textId="40116C71"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lastRenderedPageBreak/>
        <w:t>Transactions data contains a notable proportion of unlinked (missing barcode) rows, which will complicate product-level sales analysis.</w:t>
      </w:r>
    </w:p>
    <w:p w14:paraId="5A70F000" w14:textId="77777777"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Mixing numeric and string values in `FINAL_QUANTITY` was successfully resolved.</w:t>
      </w:r>
    </w:p>
    <w:p w14:paraId="17F11A4C" w14:textId="77777777"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FINAL_SALE entries need further business interpretation</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they could be refunds, loyalty items, or data entry errors.</w:t>
      </w:r>
    </w:p>
    <w:p w14:paraId="45A73B48" w14:textId="380201F2" w:rsidR="00A82696" w:rsidRPr="00686245" w:rsidRDefault="00A82696" w:rsidP="00686245">
      <w:pPr>
        <w:pStyle w:val="ListParagraph"/>
        <w:numPr>
          <w:ilvl w:val="0"/>
          <w:numId w:val="34"/>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Dates are now in proper datetime format, enabling time-based analysis.</w:t>
      </w:r>
    </w:p>
    <w:p w14:paraId="04CEE938" w14:textId="77777777" w:rsidR="00A82696" w:rsidRPr="00686245" w:rsidRDefault="00A82696" w:rsidP="00686245">
      <w:pPr>
        <w:spacing w:line="480" w:lineRule="auto"/>
        <w:rPr>
          <w:rFonts w:ascii="Times New Roman" w:hAnsi="Times New Roman" w:cs="Times New Roman"/>
          <w:b/>
          <w:bCs/>
          <w:color w:val="000000" w:themeColor="text1"/>
          <w:sz w:val="24"/>
          <w:szCs w:val="24"/>
        </w:rPr>
      </w:pPr>
    </w:p>
    <w:p w14:paraId="27393C48" w14:textId="77777777" w:rsidR="00A82696" w:rsidRPr="00686245" w:rsidRDefault="00A82696" w:rsidP="00686245">
      <w:pPr>
        <w:pStyle w:val="ListParagraph"/>
        <w:numPr>
          <w:ilvl w:val="0"/>
          <w:numId w:val="2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Users Data</w:t>
      </w:r>
      <w:r w:rsidRPr="00686245">
        <w:rPr>
          <w:rFonts w:ascii="Times New Roman" w:hAnsi="Times New Roman" w:cs="Times New Roman"/>
          <w:b/>
          <w:bCs/>
          <w:color w:val="000000" w:themeColor="text1"/>
          <w:sz w:val="24"/>
          <w:szCs w:val="24"/>
        </w:rPr>
        <w:t>:</w:t>
      </w:r>
    </w:p>
    <w:p w14:paraId="02C9116B"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Objective</w:t>
      </w:r>
      <w:r w:rsidRPr="00686245">
        <w:rPr>
          <w:rFonts w:ascii="Times New Roman" w:hAnsi="Times New Roman" w:cs="Times New Roman"/>
          <w:b/>
          <w:bCs/>
          <w:color w:val="000000" w:themeColor="text1"/>
          <w:sz w:val="24"/>
          <w:szCs w:val="24"/>
        </w:rPr>
        <w:t>:</w:t>
      </w:r>
    </w:p>
    <w:p w14:paraId="5801E197" w14:textId="77777777" w:rsidR="00A82696" w:rsidRPr="00686245" w:rsidRDefault="00A82696" w:rsidP="00686245">
      <w:pPr>
        <w:pStyle w:val="ListParagraph"/>
        <w:numPr>
          <w:ilvl w:val="0"/>
          <w:numId w:val="3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Standardizing inconsistent gender values.</w:t>
      </w:r>
    </w:p>
    <w:p w14:paraId="275EF6E0" w14:textId="77777777" w:rsidR="00A82696" w:rsidRPr="00686245" w:rsidRDefault="00A82696" w:rsidP="00686245">
      <w:pPr>
        <w:pStyle w:val="ListParagraph"/>
        <w:numPr>
          <w:ilvl w:val="0"/>
          <w:numId w:val="3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Filling in missing demographic fields (birth date, state, language, gender).</w:t>
      </w:r>
    </w:p>
    <w:p w14:paraId="7CDD0FE5" w14:textId="77777777" w:rsidR="00A82696" w:rsidRPr="00686245" w:rsidRDefault="00A82696" w:rsidP="00686245">
      <w:pPr>
        <w:pStyle w:val="ListParagraph"/>
        <w:numPr>
          <w:ilvl w:val="0"/>
          <w:numId w:val="3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Identifying and handling placeholder birth dates.</w:t>
      </w:r>
    </w:p>
    <w:p w14:paraId="3085E093" w14:textId="07506EC9" w:rsidR="00A82696" w:rsidRPr="00686245" w:rsidRDefault="00A82696" w:rsidP="00686245">
      <w:pPr>
        <w:pStyle w:val="ListParagraph"/>
        <w:numPr>
          <w:ilvl w:val="0"/>
          <w:numId w:val="35"/>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Extracting birth year to support age-based analysis in future steps.</w:t>
      </w:r>
    </w:p>
    <w:p w14:paraId="7760710B" w14:textId="77777777"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Assumptions</w:t>
      </w:r>
      <w:r w:rsidRPr="00686245">
        <w:rPr>
          <w:rFonts w:ascii="Times New Roman" w:hAnsi="Times New Roman" w:cs="Times New Roman"/>
          <w:b/>
          <w:bCs/>
          <w:color w:val="000000" w:themeColor="text1"/>
          <w:sz w:val="24"/>
          <w:szCs w:val="24"/>
        </w:rPr>
        <w:t>:</w:t>
      </w:r>
    </w:p>
    <w:p w14:paraId="62CA62C3" w14:textId="77777777" w:rsidR="00A82696" w:rsidRPr="00686245" w:rsidRDefault="00A82696" w:rsidP="00686245">
      <w:pPr>
        <w:pStyle w:val="ListParagraph"/>
        <w:numPr>
          <w:ilvl w:val="0"/>
          <w:numId w:val="3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1970-01-01 birth dates are placeholders, not actual dates of birth. These need to be identified.</w:t>
      </w:r>
    </w:p>
    <w:p w14:paraId="09CE78B2" w14:textId="1CC50479" w:rsidR="00A82696" w:rsidRPr="00686245" w:rsidRDefault="00A82696" w:rsidP="00686245">
      <w:pPr>
        <w:pStyle w:val="ListParagraph"/>
        <w:numPr>
          <w:ilvl w:val="0"/>
          <w:numId w:val="3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LANGUAGE and GENDER data can be filled with a generic</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'unknown</w:t>
      </w:r>
      <w:r w:rsidRPr="00686245">
        <w:rPr>
          <w:rFonts w:ascii="Times New Roman" w:hAnsi="Times New Roman" w:cs="Times New Roman"/>
          <w:color w:val="000000" w:themeColor="text1"/>
          <w:sz w:val="24"/>
          <w:szCs w:val="24"/>
        </w:rPr>
        <w:t>’</w:t>
      </w:r>
      <w:r w:rsidRPr="00686245">
        <w:rPr>
          <w:rFonts w:ascii="Times New Roman" w:hAnsi="Times New Roman" w:cs="Times New Roman"/>
          <w:color w:val="000000" w:themeColor="text1"/>
          <w:sz w:val="24"/>
          <w:szCs w:val="24"/>
        </w:rPr>
        <w:t xml:space="preserve"> category for analysis purposes.</w:t>
      </w:r>
    </w:p>
    <w:p w14:paraId="7D384CF7" w14:textId="77777777" w:rsidR="00A82696" w:rsidRPr="00686245" w:rsidRDefault="00A82696" w:rsidP="00686245">
      <w:pPr>
        <w:pStyle w:val="ListParagraph"/>
        <w:numPr>
          <w:ilvl w:val="0"/>
          <w:numId w:val="3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GENDER values were provided in multiple inconsistent formats</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 xml:space="preserve">(uppercase, lowercase, </w:t>
      </w:r>
      <w:proofErr w:type="gramStart"/>
      <w:r w:rsidRPr="00686245">
        <w:rPr>
          <w:rFonts w:ascii="Times New Roman" w:hAnsi="Times New Roman" w:cs="Times New Roman"/>
          <w:color w:val="000000" w:themeColor="text1"/>
          <w:sz w:val="24"/>
          <w:szCs w:val="24"/>
        </w:rPr>
        <w:t>free-text</w:t>
      </w:r>
      <w:proofErr w:type="gramEnd"/>
      <w:r w:rsidRPr="00686245">
        <w:rPr>
          <w:rFonts w:ascii="Times New Roman" w:hAnsi="Times New Roman" w:cs="Times New Roman"/>
          <w:color w:val="000000" w:themeColor="text1"/>
          <w:sz w:val="24"/>
          <w:szCs w:val="24"/>
        </w:rPr>
        <w:t>). These should be standardized to:</w:t>
      </w:r>
    </w:p>
    <w:p w14:paraId="7449283C" w14:textId="217C25D4" w:rsidR="00A82696" w:rsidRPr="00686245" w:rsidRDefault="00A82696" w:rsidP="00686245">
      <w:pPr>
        <w:pStyle w:val="ListParagraph"/>
        <w:numPr>
          <w:ilvl w:val="4"/>
          <w:numId w:val="3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f</w:t>
      </w:r>
      <w:r w:rsidRPr="00686245">
        <w:rPr>
          <w:rFonts w:ascii="Times New Roman" w:hAnsi="Times New Roman" w:cs="Times New Roman"/>
          <w:color w:val="000000" w:themeColor="text1"/>
          <w:sz w:val="24"/>
          <w:szCs w:val="24"/>
        </w:rPr>
        <w:t>emale</w:t>
      </w:r>
    </w:p>
    <w:p w14:paraId="6055C68A" w14:textId="77777777" w:rsidR="00A82696" w:rsidRPr="00686245" w:rsidRDefault="00A82696" w:rsidP="00686245">
      <w:pPr>
        <w:pStyle w:val="ListParagraph"/>
        <w:numPr>
          <w:ilvl w:val="4"/>
          <w:numId w:val="3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male</w:t>
      </w:r>
    </w:p>
    <w:p w14:paraId="3894FD0A" w14:textId="77777777" w:rsidR="00A82696" w:rsidRPr="00686245" w:rsidRDefault="00A82696" w:rsidP="00686245">
      <w:pPr>
        <w:pStyle w:val="ListParagraph"/>
        <w:numPr>
          <w:ilvl w:val="4"/>
          <w:numId w:val="3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lastRenderedPageBreak/>
        <w:t>other (for non-binary, transgender, etc.)</w:t>
      </w:r>
    </w:p>
    <w:p w14:paraId="52120B88" w14:textId="77777777" w:rsidR="00A82696" w:rsidRPr="00686245" w:rsidRDefault="00A82696" w:rsidP="00686245">
      <w:pPr>
        <w:pStyle w:val="ListParagraph"/>
        <w:numPr>
          <w:ilvl w:val="4"/>
          <w:numId w:val="37"/>
        </w:numPr>
        <w:spacing w:line="480" w:lineRule="auto"/>
        <w:rPr>
          <w:rFonts w:ascii="Times New Roman" w:hAnsi="Times New Roman" w:cs="Times New Roman"/>
          <w:b/>
          <w:bCs/>
          <w:color w:val="000000" w:themeColor="text1"/>
          <w:sz w:val="24"/>
          <w:szCs w:val="24"/>
        </w:rPr>
      </w:pPr>
      <w:proofErr w:type="spellStart"/>
      <w:r w:rsidRPr="00686245">
        <w:rPr>
          <w:rFonts w:ascii="Times New Roman" w:hAnsi="Times New Roman" w:cs="Times New Roman"/>
          <w:color w:val="000000" w:themeColor="text1"/>
          <w:sz w:val="24"/>
          <w:szCs w:val="24"/>
        </w:rPr>
        <w:t>prefer_not_to_say</w:t>
      </w:r>
      <w:proofErr w:type="spellEnd"/>
    </w:p>
    <w:p w14:paraId="4EDCADD4" w14:textId="5FCC2B2C" w:rsidR="00A82696" w:rsidRPr="00686245" w:rsidRDefault="00A82696" w:rsidP="00686245">
      <w:pPr>
        <w:pStyle w:val="ListParagraph"/>
        <w:numPr>
          <w:ilvl w:val="4"/>
          <w:numId w:val="37"/>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unknown</w:t>
      </w:r>
    </w:p>
    <w:p w14:paraId="39974F38" w14:textId="18EE97B6" w:rsidR="00A82696"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Code</w:t>
      </w:r>
      <w:r w:rsidRPr="00686245">
        <w:rPr>
          <w:rFonts w:ascii="Times New Roman" w:hAnsi="Times New Roman" w:cs="Times New Roman"/>
          <w:b/>
          <w:bCs/>
          <w:color w:val="000000" w:themeColor="text1"/>
          <w:sz w:val="24"/>
          <w:szCs w:val="24"/>
        </w:rPr>
        <w:t>:</w:t>
      </w:r>
    </w:p>
    <w:p w14:paraId="3BA1C6C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4853252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8C5C5E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Load </w:t>
      </w:r>
      <w:proofErr w:type="gramStart"/>
      <w:r w:rsidRPr="00686245">
        <w:rPr>
          <w:rFonts w:ascii="Times New Roman" w:hAnsi="Times New Roman" w:cs="Times New Roman"/>
          <w:color w:val="000000" w:themeColor="text1"/>
          <w:sz w:val="24"/>
          <w:szCs w:val="24"/>
        </w:rPr>
        <w:t>users</w:t>
      </w:r>
      <w:proofErr w:type="gramEnd"/>
      <w:r w:rsidRPr="00686245">
        <w:rPr>
          <w:rFonts w:ascii="Times New Roman" w:hAnsi="Times New Roman" w:cs="Times New Roman"/>
          <w:color w:val="000000" w:themeColor="text1"/>
          <w:sz w:val="24"/>
          <w:szCs w:val="24"/>
        </w:rPr>
        <w:t xml:space="preserve"> dataset</w:t>
      </w:r>
    </w:p>
    <w:p w14:paraId="1645FC3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users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('USER_TAKEHOME.csv')</w:t>
      </w:r>
    </w:p>
    <w:p w14:paraId="15EAC1C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A179373" w14:textId="0DA81144"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Create a working copy to preserve the original data</w:t>
      </w:r>
    </w:p>
    <w:p w14:paraId="2580A58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users.copy</w:t>
      </w:r>
      <w:proofErr w:type="spellEnd"/>
      <w:proofErr w:type="gramEnd"/>
      <w:r w:rsidRPr="00686245">
        <w:rPr>
          <w:rFonts w:ascii="Times New Roman" w:hAnsi="Times New Roman" w:cs="Times New Roman"/>
          <w:color w:val="000000" w:themeColor="text1"/>
          <w:sz w:val="24"/>
          <w:szCs w:val="24"/>
        </w:rPr>
        <w:t>()</w:t>
      </w:r>
    </w:p>
    <w:p w14:paraId="535B047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5C6E33B" w14:textId="03AB09D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Convert BIRTH_DATE to datetime; handle errors and leave invalid dates as </w:t>
      </w:r>
      <w:proofErr w:type="spellStart"/>
      <w:r w:rsidRPr="00686245">
        <w:rPr>
          <w:rFonts w:ascii="Times New Roman" w:hAnsi="Times New Roman" w:cs="Times New Roman"/>
          <w:color w:val="000000" w:themeColor="text1"/>
          <w:sz w:val="24"/>
          <w:szCs w:val="24"/>
        </w:rPr>
        <w:t>NaT</w:t>
      </w:r>
      <w:proofErr w:type="spellEnd"/>
      <w:r w:rsidRPr="00686245">
        <w:rPr>
          <w:rFonts w:ascii="Times New Roman" w:hAnsi="Times New Roman" w:cs="Times New Roman"/>
          <w:color w:val="000000" w:themeColor="text1"/>
          <w:sz w:val="24"/>
          <w:szCs w:val="24"/>
        </w:rPr>
        <w:t xml:space="preserve"> (missing)</w:t>
      </w:r>
    </w:p>
    <w:p w14:paraId="1A08296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['BIRTH_DATE'] = </w:t>
      </w:r>
      <w:proofErr w:type="spellStart"/>
      <w:r w:rsidRPr="00686245">
        <w:rPr>
          <w:rFonts w:ascii="Times New Roman" w:hAnsi="Times New Roman" w:cs="Times New Roman"/>
          <w:color w:val="000000" w:themeColor="text1"/>
          <w:sz w:val="24"/>
          <w:szCs w:val="24"/>
        </w:rPr>
        <w:t>pd.to_datetime</w:t>
      </w:r>
      <w:proofErr w:type="spell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['BIRTH_DATE'], errors='coerce')</w:t>
      </w:r>
    </w:p>
    <w:p w14:paraId="4628F529"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2C520E32" w14:textId="07771EC4"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Fill missing STATE, LANGUAGE, and GENDER with placeholders</w:t>
      </w:r>
    </w:p>
    <w:p w14:paraId="62F7680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['STATE']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['STATE'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 State')</w:t>
      </w:r>
    </w:p>
    <w:p w14:paraId="485DF86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['LANGUAGE']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['LANGUAGE'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w:t>
      </w:r>
    </w:p>
    <w:p w14:paraId="580E9168"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['GENDER']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['GENDER'</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fillna</w:t>
      </w:r>
      <w:proofErr w:type="spellEnd"/>
      <w:proofErr w:type="gramEnd"/>
      <w:r w:rsidRPr="00686245">
        <w:rPr>
          <w:rFonts w:ascii="Times New Roman" w:hAnsi="Times New Roman" w:cs="Times New Roman"/>
          <w:color w:val="000000" w:themeColor="text1"/>
          <w:sz w:val="24"/>
          <w:szCs w:val="24"/>
        </w:rPr>
        <w:t>('unknown')</w:t>
      </w:r>
    </w:p>
    <w:p w14:paraId="41ED1966"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FF436FF" w14:textId="2D58024F"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Standardize GENDER field to a controlled list</w:t>
      </w:r>
    </w:p>
    <w:p w14:paraId="16EE9F6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lastRenderedPageBreak/>
        <w:t>gender_map</w:t>
      </w:r>
      <w:proofErr w:type="spellEnd"/>
      <w:r w:rsidRPr="00686245">
        <w:rPr>
          <w:rFonts w:ascii="Times New Roman" w:hAnsi="Times New Roman" w:cs="Times New Roman"/>
          <w:color w:val="000000" w:themeColor="text1"/>
          <w:sz w:val="24"/>
          <w:szCs w:val="24"/>
        </w:rPr>
        <w:t xml:space="preserve"> = {</w:t>
      </w:r>
    </w:p>
    <w:p w14:paraId="5B6689FC"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'female': 'female',</w:t>
      </w:r>
    </w:p>
    <w:p w14:paraId="07C878A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'male': 'male',</w:t>
      </w:r>
    </w:p>
    <w:p w14:paraId="30C8FB3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'transgender': 'other',</w:t>
      </w:r>
    </w:p>
    <w:p w14:paraId="295ABD2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spellStart"/>
      <w:proofErr w:type="gramStart"/>
      <w:r w:rsidRPr="00686245">
        <w:rPr>
          <w:rFonts w:ascii="Times New Roman" w:hAnsi="Times New Roman" w:cs="Times New Roman"/>
          <w:color w:val="000000" w:themeColor="text1"/>
          <w:sz w:val="24"/>
          <w:szCs w:val="24"/>
        </w:rPr>
        <w:t>non</w:t>
      </w:r>
      <w:proofErr w:type="gramEnd"/>
      <w:r w:rsidRPr="00686245">
        <w:rPr>
          <w:rFonts w:ascii="Times New Roman" w:hAnsi="Times New Roman" w:cs="Times New Roman"/>
          <w:color w:val="000000" w:themeColor="text1"/>
          <w:sz w:val="24"/>
          <w:szCs w:val="24"/>
        </w:rPr>
        <w:t>_binary</w:t>
      </w:r>
      <w:proofErr w:type="spellEnd"/>
      <w:r w:rsidRPr="00686245">
        <w:rPr>
          <w:rFonts w:ascii="Times New Roman" w:hAnsi="Times New Roman" w:cs="Times New Roman"/>
          <w:color w:val="000000" w:themeColor="text1"/>
          <w:sz w:val="24"/>
          <w:szCs w:val="24"/>
        </w:rPr>
        <w:t>': 'other',</w:t>
      </w:r>
    </w:p>
    <w:p w14:paraId="19168BC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'Non-Binary': 'other',</w:t>
      </w:r>
    </w:p>
    <w:p w14:paraId="10FC531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spellStart"/>
      <w:proofErr w:type="gramStart"/>
      <w:r w:rsidRPr="00686245">
        <w:rPr>
          <w:rFonts w:ascii="Times New Roman" w:hAnsi="Times New Roman" w:cs="Times New Roman"/>
          <w:color w:val="000000" w:themeColor="text1"/>
          <w:sz w:val="24"/>
          <w:szCs w:val="24"/>
        </w:rPr>
        <w:t>prefer</w:t>
      </w:r>
      <w:proofErr w:type="gramEnd"/>
      <w:r w:rsidRPr="00686245">
        <w:rPr>
          <w:rFonts w:ascii="Times New Roman" w:hAnsi="Times New Roman" w:cs="Times New Roman"/>
          <w:color w:val="000000" w:themeColor="text1"/>
          <w:sz w:val="24"/>
          <w:szCs w:val="24"/>
        </w:rPr>
        <w:t>_not_to_say</w:t>
      </w:r>
      <w:proofErr w:type="spellEnd"/>
      <w:r w:rsidRPr="00686245">
        <w:rPr>
          <w:rFonts w:ascii="Times New Roman" w:hAnsi="Times New Roman" w:cs="Times New Roman"/>
          <w:color w:val="000000" w:themeColor="text1"/>
          <w:sz w:val="24"/>
          <w:szCs w:val="24"/>
        </w:rPr>
        <w:t>': '</w:t>
      </w:r>
      <w:proofErr w:type="spellStart"/>
      <w:r w:rsidRPr="00686245">
        <w:rPr>
          <w:rFonts w:ascii="Times New Roman" w:hAnsi="Times New Roman" w:cs="Times New Roman"/>
          <w:color w:val="000000" w:themeColor="text1"/>
          <w:sz w:val="24"/>
          <w:szCs w:val="24"/>
        </w:rPr>
        <w:t>prefer_not_to_say</w:t>
      </w:r>
      <w:proofErr w:type="spellEnd"/>
      <w:r w:rsidRPr="00686245">
        <w:rPr>
          <w:rFonts w:ascii="Times New Roman" w:hAnsi="Times New Roman" w:cs="Times New Roman"/>
          <w:color w:val="000000" w:themeColor="text1"/>
          <w:sz w:val="24"/>
          <w:szCs w:val="24"/>
        </w:rPr>
        <w:t>',</w:t>
      </w:r>
    </w:p>
    <w:p w14:paraId="3B0D5DD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'Prefer not to say': '</w:t>
      </w:r>
      <w:proofErr w:type="spellStart"/>
      <w:r w:rsidRPr="00686245">
        <w:rPr>
          <w:rFonts w:ascii="Times New Roman" w:hAnsi="Times New Roman" w:cs="Times New Roman"/>
          <w:color w:val="000000" w:themeColor="text1"/>
          <w:sz w:val="24"/>
          <w:szCs w:val="24"/>
        </w:rPr>
        <w:t>prefer_not_to_say</w:t>
      </w:r>
      <w:proofErr w:type="spellEnd"/>
      <w:r w:rsidRPr="00686245">
        <w:rPr>
          <w:rFonts w:ascii="Times New Roman" w:hAnsi="Times New Roman" w:cs="Times New Roman"/>
          <w:color w:val="000000" w:themeColor="text1"/>
          <w:sz w:val="24"/>
          <w:szCs w:val="24"/>
        </w:rPr>
        <w:t>',</w:t>
      </w:r>
    </w:p>
    <w:p w14:paraId="0AD701C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spellStart"/>
      <w:proofErr w:type="gramStart"/>
      <w:r w:rsidRPr="00686245">
        <w:rPr>
          <w:rFonts w:ascii="Times New Roman" w:hAnsi="Times New Roman" w:cs="Times New Roman"/>
          <w:color w:val="000000" w:themeColor="text1"/>
          <w:sz w:val="24"/>
          <w:szCs w:val="24"/>
        </w:rPr>
        <w:t>not</w:t>
      </w:r>
      <w:proofErr w:type="gramEnd"/>
      <w:r w:rsidRPr="00686245">
        <w:rPr>
          <w:rFonts w:ascii="Times New Roman" w:hAnsi="Times New Roman" w:cs="Times New Roman"/>
          <w:color w:val="000000" w:themeColor="text1"/>
          <w:sz w:val="24"/>
          <w:szCs w:val="24"/>
        </w:rPr>
        <w:t>_listed</w:t>
      </w:r>
      <w:proofErr w:type="spellEnd"/>
      <w:r w:rsidRPr="00686245">
        <w:rPr>
          <w:rFonts w:ascii="Times New Roman" w:hAnsi="Times New Roman" w:cs="Times New Roman"/>
          <w:color w:val="000000" w:themeColor="text1"/>
          <w:sz w:val="24"/>
          <w:szCs w:val="24"/>
        </w:rPr>
        <w:t>': 'other',</w:t>
      </w:r>
    </w:p>
    <w:p w14:paraId="756C6AB0"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w:t>
      </w:r>
      <w:proofErr w:type="spellStart"/>
      <w:proofErr w:type="gramStart"/>
      <w:r w:rsidRPr="00686245">
        <w:rPr>
          <w:rFonts w:ascii="Times New Roman" w:hAnsi="Times New Roman" w:cs="Times New Roman"/>
          <w:color w:val="000000" w:themeColor="text1"/>
          <w:sz w:val="24"/>
          <w:szCs w:val="24"/>
        </w:rPr>
        <w:t>not</w:t>
      </w:r>
      <w:proofErr w:type="gramEnd"/>
      <w:r w:rsidRPr="00686245">
        <w:rPr>
          <w:rFonts w:ascii="Times New Roman" w:hAnsi="Times New Roman" w:cs="Times New Roman"/>
          <w:color w:val="000000" w:themeColor="text1"/>
          <w:sz w:val="24"/>
          <w:szCs w:val="24"/>
        </w:rPr>
        <w:t>_specified</w:t>
      </w:r>
      <w:proofErr w:type="spellEnd"/>
      <w:r w:rsidRPr="00686245">
        <w:rPr>
          <w:rFonts w:ascii="Times New Roman" w:hAnsi="Times New Roman" w:cs="Times New Roman"/>
          <w:color w:val="000000" w:themeColor="text1"/>
          <w:sz w:val="24"/>
          <w:szCs w:val="24"/>
        </w:rPr>
        <w:t>': 'unknown',</w:t>
      </w:r>
    </w:p>
    <w:p w14:paraId="5B45C6A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'My gender </w:t>
      </w:r>
      <w:proofErr w:type="spellStart"/>
      <w:r w:rsidRPr="00686245">
        <w:rPr>
          <w:rFonts w:ascii="Times New Roman" w:hAnsi="Times New Roman" w:cs="Times New Roman"/>
          <w:color w:val="000000" w:themeColor="text1"/>
          <w:sz w:val="24"/>
          <w:szCs w:val="24"/>
        </w:rPr>
        <w:t>isn</w:t>
      </w:r>
      <w:proofErr w:type="spellEnd"/>
      <w:r w:rsidRPr="00686245">
        <w:rPr>
          <w:rFonts w:ascii="Times New Roman" w:hAnsi="Times New Roman" w:cs="Times New Roman"/>
          <w:color w:val="000000" w:themeColor="text1"/>
          <w:sz w:val="24"/>
          <w:szCs w:val="24"/>
        </w:rPr>
        <w:t>\'t listed': 'other',</w:t>
      </w:r>
    </w:p>
    <w:p w14:paraId="1EE26037"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'unknown': 'unknown'</w:t>
      </w:r>
    </w:p>
    <w:p w14:paraId="6D91E14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w:t>
      </w:r>
    </w:p>
    <w:p w14:paraId="107BCBE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['GENDER']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['GENDER'</w:t>
      </w:r>
      <w:proofErr w:type="gramStart"/>
      <w:r w:rsidRPr="00686245">
        <w:rPr>
          <w:rFonts w:ascii="Times New Roman" w:hAnsi="Times New Roman" w:cs="Times New Roman"/>
          <w:color w:val="000000" w:themeColor="text1"/>
          <w:sz w:val="24"/>
          <w:szCs w:val="24"/>
        </w:rPr>
        <w:t>].map</w:t>
      </w:r>
      <w:proofErr w:type="gram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gender_map</w:t>
      </w:r>
      <w:proofErr w:type="spellEnd"/>
      <w:r w:rsidRPr="00686245">
        <w:rPr>
          <w:rFonts w:ascii="Times New Roman" w:hAnsi="Times New Roman" w:cs="Times New Roman"/>
          <w:color w:val="000000" w:themeColor="text1"/>
          <w:sz w:val="24"/>
          <w:szCs w:val="24"/>
        </w:rPr>
        <w:t>)</w:t>
      </w:r>
    </w:p>
    <w:p w14:paraId="7849A9B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D01B58A" w14:textId="23DAEA3C"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Flag placeholder birth dates (assumed placeholder date is 1970-01-01)</w:t>
      </w:r>
    </w:p>
    <w:p w14:paraId="059E4EF8"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['PLACEHOLDER_BIRTHDATE']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['BIRTH_DATE'</w:t>
      </w:r>
      <w:proofErr w:type="gramStart"/>
      <w:r w:rsidRPr="00686245">
        <w:rPr>
          <w:rFonts w:ascii="Times New Roman" w:hAnsi="Times New Roman" w:cs="Times New Roman"/>
          <w:color w:val="000000" w:themeColor="text1"/>
          <w:sz w:val="24"/>
          <w:szCs w:val="24"/>
        </w:rPr>
        <w:t>].apply</w:t>
      </w:r>
      <w:proofErr w:type="gramEnd"/>
      <w:r w:rsidRPr="00686245">
        <w:rPr>
          <w:rFonts w:ascii="Times New Roman" w:hAnsi="Times New Roman" w:cs="Times New Roman"/>
          <w:color w:val="000000" w:themeColor="text1"/>
          <w:sz w:val="24"/>
          <w:szCs w:val="24"/>
        </w:rPr>
        <w:t>(</w:t>
      </w:r>
    </w:p>
    <w:p w14:paraId="25483FC9"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    lambda x: 'PLACEHOLDER' if x == </w:t>
      </w:r>
      <w:proofErr w:type="spellStart"/>
      <w:proofErr w:type="gramStart"/>
      <w:r w:rsidRPr="00686245">
        <w:rPr>
          <w:rFonts w:ascii="Times New Roman" w:hAnsi="Times New Roman" w:cs="Times New Roman"/>
          <w:color w:val="000000" w:themeColor="text1"/>
          <w:sz w:val="24"/>
          <w:szCs w:val="24"/>
        </w:rPr>
        <w:t>pd.Timestamp</w:t>
      </w:r>
      <w:proofErr w:type="spellEnd"/>
      <w:proofErr w:type="gramEnd"/>
      <w:r w:rsidRPr="00686245">
        <w:rPr>
          <w:rFonts w:ascii="Times New Roman" w:hAnsi="Times New Roman" w:cs="Times New Roman"/>
          <w:color w:val="000000" w:themeColor="text1"/>
          <w:sz w:val="24"/>
          <w:szCs w:val="24"/>
        </w:rPr>
        <w:t>('1970-01-01') else 'OK'</w:t>
      </w:r>
    </w:p>
    <w:p w14:paraId="5FC3C4A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w:t>
      </w:r>
    </w:p>
    <w:p w14:paraId="745B40A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BCD5E80" w14:textId="3B3660DF"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Extract birth year for future age-based segmentation</w:t>
      </w:r>
    </w:p>
    <w:p w14:paraId="40AF481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 xml:space="preserve">['BIRTH_YEAR']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['BIRTH_DATE'].</w:t>
      </w:r>
      <w:proofErr w:type="spellStart"/>
      <w:proofErr w:type="gramStart"/>
      <w:r w:rsidRPr="00686245">
        <w:rPr>
          <w:rFonts w:ascii="Times New Roman" w:hAnsi="Times New Roman" w:cs="Times New Roman"/>
          <w:color w:val="000000" w:themeColor="text1"/>
          <w:sz w:val="24"/>
          <w:szCs w:val="24"/>
        </w:rPr>
        <w:t>dt.year</w:t>
      </w:r>
      <w:proofErr w:type="spellEnd"/>
      <w:proofErr w:type="gramEnd"/>
    </w:p>
    <w:p w14:paraId="1F6E64D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69205470" w14:textId="5D077D26"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Summary Statistics and Findings</w:t>
      </w:r>
    </w:p>
    <w:p w14:paraId="18544AF2"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len</w:t>
      </w:r>
      <w:proofErr w:type="spellEnd"/>
      <w:r w:rsidRPr="00686245">
        <w:rPr>
          <w:rFonts w:ascii="Times New Roman" w:hAnsi="Times New Roman" w:cs="Times New Roman"/>
          <w:color w:val="000000" w:themeColor="text1"/>
          <w:sz w:val="24"/>
          <w:szCs w:val="24"/>
        </w:rPr>
        <w:t>(users)</w:t>
      </w:r>
    </w:p>
    <w:p w14:paraId="74CBDBDC"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missing_birth_date_count</w:t>
      </w:r>
      <w:proofErr w:type="spellEnd"/>
      <w:r w:rsidRPr="00686245">
        <w:rPr>
          <w:rFonts w:ascii="Times New Roman" w:hAnsi="Times New Roman" w:cs="Times New Roman"/>
          <w:color w:val="000000" w:themeColor="text1"/>
          <w:sz w:val="24"/>
          <w:szCs w:val="24"/>
        </w:rPr>
        <w:t xml:space="preserve"> = users['BIRTH_DATE'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isnull</w:t>
      </w:r>
      <w:proofErr w:type="spellEnd"/>
      <w:proofErr w:type="gramEnd"/>
      <w:r w:rsidRPr="00686245">
        <w:rPr>
          <w:rFonts w:ascii="Times New Roman" w:hAnsi="Times New Roman" w:cs="Times New Roman"/>
          <w:color w:val="000000" w:themeColor="text1"/>
          <w:sz w:val="24"/>
          <w:szCs w:val="24"/>
        </w:rPr>
        <w:t>().sum()</w:t>
      </w:r>
    </w:p>
    <w:p w14:paraId="4BBE7EB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missing_state_count</w:t>
      </w:r>
      <w:proofErr w:type="spellEnd"/>
      <w:r w:rsidRPr="00686245">
        <w:rPr>
          <w:rFonts w:ascii="Times New Roman" w:hAnsi="Times New Roman" w:cs="Times New Roman"/>
          <w:color w:val="000000" w:themeColor="text1"/>
          <w:sz w:val="24"/>
          <w:szCs w:val="24"/>
        </w:rPr>
        <w:t xml:space="preserve"> = users['STATE'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isnull</w:t>
      </w:r>
      <w:proofErr w:type="spellEnd"/>
      <w:proofErr w:type="gramEnd"/>
      <w:r w:rsidRPr="00686245">
        <w:rPr>
          <w:rFonts w:ascii="Times New Roman" w:hAnsi="Times New Roman" w:cs="Times New Roman"/>
          <w:color w:val="000000" w:themeColor="text1"/>
          <w:sz w:val="24"/>
          <w:szCs w:val="24"/>
        </w:rPr>
        <w:t>().sum()</w:t>
      </w:r>
    </w:p>
    <w:p w14:paraId="6610B6D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missing_language_count</w:t>
      </w:r>
      <w:proofErr w:type="spellEnd"/>
      <w:r w:rsidRPr="00686245">
        <w:rPr>
          <w:rFonts w:ascii="Times New Roman" w:hAnsi="Times New Roman" w:cs="Times New Roman"/>
          <w:color w:val="000000" w:themeColor="text1"/>
          <w:sz w:val="24"/>
          <w:szCs w:val="24"/>
        </w:rPr>
        <w:t xml:space="preserve"> = users['LANGUAGE'</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isnull</w:t>
      </w:r>
      <w:proofErr w:type="spellEnd"/>
      <w:proofErr w:type="gramEnd"/>
      <w:r w:rsidRPr="00686245">
        <w:rPr>
          <w:rFonts w:ascii="Times New Roman" w:hAnsi="Times New Roman" w:cs="Times New Roman"/>
          <w:color w:val="000000" w:themeColor="text1"/>
          <w:sz w:val="24"/>
          <w:szCs w:val="24"/>
        </w:rPr>
        <w:t>().sum()</w:t>
      </w:r>
    </w:p>
    <w:p w14:paraId="2A43D11E"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missing_gender_count</w:t>
      </w:r>
      <w:proofErr w:type="spellEnd"/>
      <w:r w:rsidRPr="00686245">
        <w:rPr>
          <w:rFonts w:ascii="Times New Roman" w:hAnsi="Times New Roman" w:cs="Times New Roman"/>
          <w:color w:val="000000" w:themeColor="text1"/>
          <w:sz w:val="24"/>
          <w:szCs w:val="24"/>
        </w:rPr>
        <w:t xml:space="preserve"> = users['GENDER'</w:t>
      </w:r>
      <w:proofErr w:type="gramStart"/>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isnull</w:t>
      </w:r>
      <w:proofErr w:type="spellEnd"/>
      <w:proofErr w:type="gramEnd"/>
      <w:r w:rsidRPr="00686245">
        <w:rPr>
          <w:rFonts w:ascii="Times New Roman" w:hAnsi="Times New Roman" w:cs="Times New Roman"/>
          <w:color w:val="000000" w:themeColor="text1"/>
          <w:sz w:val="24"/>
          <w:szCs w:val="24"/>
        </w:rPr>
        <w:t>().sum()</w:t>
      </w:r>
    </w:p>
    <w:p w14:paraId="06BA3269"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placeholder_birthdate_count</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['PLACEHOLDER_BIRTHDATE'] == 'PLACEHOLDER'</w:t>
      </w:r>
      <w:proofErr w:type="gramStart"/>
      <w:r w:rsidRPr="00686245">
        <w:rPr>
          <w:rFonts w:ascii="Times New Roman" w:hAnsi="Times New Roman" w:cs="Times New Roman"/>
          <w:color w:val="000000" w:themeColor="text1"/>
          <w:sz w:val="24"/>
          <w:szCs w:val="24"/>
        </w:rPr>
        <w:t>).sum</w:t>
      </w:r>
      <w:proofErr w:type="gramEnd"/>
      <w:r w:rsidRPr="00686245">
        <w:rPr>
          <w:rFonts w:ascii="Times New Roman" w:hAnsi="Times New Roman" w:cs="Times New Roman"/>
          <w:color w:val="000000" w:themeColor="text1"/>
          <w:sz w:val="24"/>
          <w:szCs w:val="24"/>
        </w:rPr>
        <w:t>()</w:t>
      </w:r>
    </w:p>
    <w:p w14:paraId="302C96B3"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399E1F7A" w14:textId="4F67A1EE"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Show Final Normalized Gender Distribution</w:t>
      </w:r>
    </w:p>
    <w:p w14:paraId="022A6BF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normalized_gender_counts</w:t>
      </w:r>
      <w:proofErr w:type="spellEnd"/>
      <w:r w:rsidRPr="00686245">
        <w:rPr>
          <w:rFonts w:ascii="Times New Roman" w:hAnsi="Times New Roman" w:cs="Times New Roman"/>
          <w:color w:val="000000" w:themeColor="text1"/>
          <w:sz w:val="24"/>
          <w:szCs w:val="24"/>
        </w:rPr>
        <w:t xml:space="preserve"> = </w:t>
      </w:r>
      <w:proofErr w:type="spellStart"/>
      <w:r w:rsidRPr="00686245">
        <w:rPr>
          <w:rFonts w:ascii="Times New Roman" w:hAnsi="Times New Roman" w:cs="Times New Roman"/>
          <w:color w:val="000000" w:themeColor="text1"/>
          <w:sz w:val="24"/>
          <w:szCs w:val="24"/>
        </w:rPr>
        <w:t>users_clean</w:t>
      </w:r>
      <w:proofErr w:type="spellEnd"/>
      <w:r w:rsidRPr="00686245">
        <w:rPr>
          <w:rFonts w:ascii="Times New Roman" w:hAnsi="Times New Roman" w:cs="Times New Roman"/>
          <w:color w:val="000000" w:themeColor="text1"/>
          <w:sz w:val="24"/>
          <w:szCs w:val="24"/>
        </w:rPr>
        <w:t>['GENDER'].</w:t>
      </w:r>
      <w:proofErr w:type="spellStart"/>
      <w:r w:rsidRPr="00686245">
        <w:rPr>
          <w:rFonts w:ascii="Times New Roman" w:hAnsi="Times New Roman" w:cs="Times New Roman"/>
          <w:color w:val="000000" w:themeColor="text1"/>
          <w:sz w:val="24"/>
          <w:szCs w:val="24"/>
        </w:rPr>
        <w:t>value_</w:t>
      </w:r>
      <w:proofErr w:type="gramStart"/>
      <w:r w:rsidRPr="00686245">
        <w:rPr>
          <w:rFonts w:ascii="Times New Roman" w:hAnsi="Times New Roman" w:cs="Times New Roman"/>
          <w:color w:val="000000" w:themeColor="text1"/>
          <w:sz w:val="24"/>
          <w:szCs w:val="24"/>
        </w:rPr>
        <w:t>counts</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w:t>
      </w:r>
    </w:p>
    <w:p w14:paraId="307D3BC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
    <w:p w14:paraId="4F6BE31E" w14:textId="376F6ECA"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Print Final Cleanup Summary</w:t>
      </w:r>
    </w:p>
    <w:p w14:paraId="78F4D6DA"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"Users Cleanup Summary:")</w:t>
      </w:r>
    </w:p>
    <w:p w14:paraId="63E36B0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f"Original</w:t>
      </w:r>
      <w:proofErr w:type="spellEnd"/>
      <w:r w:rsidRPr="00686245">
        <w:rPr>
          <w:rFonts w:ascii="Times New Roman" w:hAnsi="Times New Roman" w:cs="Times New Roman"/>
          <w:color w:val="000000" w:themeColor="text1"/>
          <w:sz w:val="24"/>
          <w:szCs w:val="24"/>
        </w:rPr>
        <w:t xml:space="preserve"> User Count: {</w:t>
      </w:r>
      <w:proofErr w:type="spellStart"/>
      <w:r w:rsidRPr="00686245">
        <w:rPr>
          <w:rFonts w:ascii="Times New Roman" w:hAnsi="Times New Roman" w:cs="Times New Roman"/>
          <w:color w:val="000000" w:themeColor="text1"/>
          <w:sz w:val="24"/>
          <w:szCs w:val="24"/>
        </w:rPr>
        <w:t>original_count</w:t>
      </w:r>
      <w:proofErr w:type="spellEnd"/>
      <w:r w:rsidRPr="00686245">
        <w:rPr>
          <w:rFonts w:ascii="Times New Roman" w:hAnsi="Times New Roman" w:cs="Times New Roman"/>
          <w:color w:val="000000" w:themeColor="text1"/>
          <w:sz w:val="24"/>
          <w:szCs w:val="24"/>
        </w:rPr>
        <w:t>}")</w:t>
      </w:r>
    </w:p>
    <w:p w14:paraId="268E7CF5"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Birth Dates (original): {</w:t>
      </w:r>
      <w:proofErr w:type="spellStart"/>
      <w:r w:rsidRPr="00686245">
        <w:rPr>
          <w:rFonts w:ascii="Times New Roman" w:hAnsi="Times New Roman" w:cs="Times New Roman"/>
          <w:color w:val="000000" w:themeColor="text1"/>
          <w:sz w:val="24"/>
          <w:szCs w:val="24"/>
        </w:rPr>
        <w:t>missing_birth_date_count</w:t>
      </w:r>
      <w:proofErr w:type="spellEnd"/>
      <w:r w:rsidRPr="00686245">
        <w:rPr>
          <w:rFonts w:ascii="Times New Roman" w:hAnsi="Times New Roman" w:cs="Times New Roman"/>
          <w:color w:val="000000" w:themeColor="text1"/>
          <w:sz w:val="24"/>
          <w:szCs w:val="24"/>
        </w:rPr>
        <w:t>}")</w:t>
      </w:r>
    </w:p>
    <w:p w14:paraId="435C956D"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States (original): {</w:t>
      </w:r>
      <w:proofErr w:type="spellStart"/>
      <w:r w:rsidRPr="00686245">
        <w:rPr>
          <w:rFonts w:ascii="Times New Roman" w:hAnsi="Times New Roman" w:cs="Times New Roman"/>
          <w:color w:val="000000" w:themeColor="text1"/>
          <w:sz w:val="24"/>
          <w:szCs w:val="24"/>
        </w:rPr>
        <w:t>missing_state_count</w:t>
      </w:r>
      <w:proofErr w:type="spellEnd"/>
      <w:r w:rsidRPr="00686245">
        <w:rPr>
          <w:rFonts w:ascii="Times New Roman" w:hAnsi="Times New Roman" w:cs="Times New Roman"/>
          <w:color w:val="000000" w:themeColor="text1"/>
          <w:sz w:val="24"/>
          <w:szCs w:val="24"/>
        </w:rPr>
        <w:t>}")</w:t>
      </w:r>
    </w:p>
    <w:p w14:paraId="51DD48F1"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Languages (original): {</w:t>
      </w:r>
      <w:proofErr w:type="spellStart"/>
      <w:r w:rsidRPr="00686245">
        <w:rPr>
          <w:rFonts w:ascii="Times New Roman" w:hAnsi="Times New Roman" w:cs="Times New Roman"/>
          <w:color w:val="000000" w:themeColor="text1"/>
          <w:sz w:val="24"/>
          <w:szCs w:val="24"/>
        </w:rPr>
        <w:t>missing_language_count</w:t>
      </w:r>
      <w:proofErr w:type="spellEnd"/>
      <w:r w:rsidRPr="00686245">
        <w:rPr>
          <w:rFonts w:ascii="Times New Roman" w:hAnsi="Times New Roman" w:cs="Times New Roman"/>
          <w:color w:val="000000" w:themeColor="text1"/>
          <w:sz w:val="24"/>
          <w:szCs w:val="24"/>
        </w:rPr>
        <w:t>}")</w:t>
      </w:r>
    </w:p>
    <w:p w14:paraId="3144374B"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f"Missing</w:t>
      </w:r>
      <w:proofErr w:type="spellEnd"/>
      <w:r w:rsidRPr="00686245">
        <w:rPr>
          <w:rFonts w:ascii="Times New Roman" w:hAnsi="Times New Roman" w:cs="Times New Roman"/>
          <w:color w:val="000000" w:themeColor="text1"/>
          <w:sz w:val="24"/>
          <w:szCs w:val="24"/>
        </w:rPr>
        <w:t xml:space="preserve"> Genders (original): {</w:t>
      </w:r>
      <w:proofErr w:type="spellStart"/>
      <w:r w:rsidRPr="00686245">
        <w:rPr>
          <w:rFonts w:ascii="Times New Roman" w:hAnsi="Times New Roman" w:cs="Times New Roman"/>
          <w:color w:val="000000" w:themeColor="text1"/>
          <w:sz w:val="24"/>
          <w:szCs w:val="24"/>
        </w:rPr>
        <w:t>missing_gender_count</w:t>
      </w:r>
      <w:proofErr w:type="spellEnd"/>
      <w:r w:rsidRPr="00686245">
        <w:rPr>
          <w:rFonts w:ascii="Times New Roman" w:hAnsi="Times New Roman" w:cs="Times New Roman"/>
          <w:color w:val="000000" w:themeColor="text1"/>
          <w:sz w:val="24"/>
          <w:szCs w:val="24"/>
        </w:rPr>
        <w:t>}")</w:t>
      </w:r>
    </w:p>
    <w:p w14:paraId="210A07BF"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f"Placeholder</w:t>
      </w:r>
      <w:proofErr w:type="spellEnd"/>
      <w:r w:rsidRPr="00686245">
        <w:rPr>
          <w:rFonts w:ascii="Times New Roman" w:hAnsi="Times New Roman" w:cs="Times New Roman"/>
          <w:color w:val="000000" w:themeColor="text1"/>
          <w:sz w:val="24"/>
          <w:szCs w:val="24"/>
        </w:rPr>
        <w:t xml:space="preserve"> Birth Dates (1970-01-01): {</w:t>
      </w:r>
      <w:proofErr w:type="spellStart"/>
      <w:r w:rsidRPr="00686245">
        <w:rPr>
          <w:rFonts w:ascii="Times New Roman" w:hAnsi="Times New Roman" w:cs="Times New Roman"/>
          <w:color w:val="000000" w:themeColor="text1"/>
          <w:sz w:val="24"/>
          <w:szCs w:val="24"/>
        </w:rPr>
        <w:t>placeholder_birthdate_count</w:t>
      </w:r>
      <w:proofErr w:type="spellEnd"/>
      <w:r w:rsidRPr="00686245">
        <w:rPr>
          <w:rFonts w:ascii="Times New Roman" w:hAnsi="Times New Roman" w:cs="Times New Roman"/>
          <w:color w:val="000000" w:themeColor="text1"/>
          <w:sz w:val="24"/>
          <w:szCs w:val="24"/>
        </w:rPr>
        <w:t>}")</w:t>
      </w:r>
    </w:p>
    <w:p w14:paraId="18D7F984" w14:textId="77777777"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w:t>
      </w:r>
      <w:proofErr w:type="spellStart"/>
      <w:r w:rsidRPr="00686245">
        <w:rPr>
          <w:rFonts w:ascii="Times New Roman" w:hAnsi="Times New Roman" w:cs="Times New Roman"/>
          <w:color w:val="000000" w:themeColor="text1"/>
          <w:sz w:val="24"/>
          <w:szCs w:val="24"/>
        </w:rPr>
        <w:t>nNormalized</w:t>
      </w:r>
      <w:proofErr w:type="spellEnd"/>
      <w:r w:rsidRPr="00686245">
        <w:rPr>
          <w:rFonts w:ascii="Times New Roman" w:hAnsi="Times New Roman" w:cs="Times New Roman"/>
          <w:color w:val="000000" w:themeColor="text1"/>
          <w:sz w:val="24"/>
          <w:szCs w:val="24"/>
        </w:rPr>
        <w:t xml:space="preserve"> Gender Distribution (After Cleanup):")</w:t>
      </w:r>
    </w:p>
    <w:p w14:paraId="73B0CD97" w14:textId="0EBED774" w:rsidR="00A82696" w:rsidRPr="00686245" w:rsidRDefault="00A82696" w:rsidP="00686245">
      <w:pPr>
        <w:pStyle w:val="ListParagraph"/>
        <w:spacing w:line="480" w:lineRule="auto"/>
        <w:ind w:left="1080"/>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print(</w:t>
      </w:r>
      <w:proofErr w:type="spellStart"/>
      <w:r w:rsidRPr="00686245">
        <w:rPr>
          <w:rFonts w:ascii="Times New Roman" w:hAnsi="Times New Roman" w:cs="Times New Roman"/>
          <w:color w:val="000000" w:themeColor="text1"/>
          <w:sz w:val="24"/>
          <w:szCs w:val="24"/>
        </w:rPr>
        <w:t>normalized_gender_counts</w:t>
      </w:r>
      <w:proofErr w:type="spellEnd"/>
      <w:r w:rsidRPr="00686245">
        <w:rPr>
          <w:rFonts w:ascii="Times New Roman" w:hAnsi="Times New Roman" w:cs="Times New Roman"/>
          <w:color w:val="000000" w:themeColor="text1"/>
          <w:sz w:val="24"/>
          <w:szCs w:val="24"/>
        </w:rPr>
        <w:t>)</w:t>
      </w:r>
    </w:p>
    <w:p w14:paraId="2DEB8756" w14:textId="77777777" w:rsidR="00BD76F2" w:rsidRPr="00686245" w:rsidRDefault="00A82696" w:rsidP="00686245">
      <w:pPr>
        <w:pStyle w:val="ListParagraph"/>
        <w:numPr>
          <w:ilvl w:val="0"/>
          <w:numId w:val="16"/>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Conclusions</w:t>
      </w:r>
      <w:r w:rsidR="00BD76F2" w:rsidRPr="00686245">
        <w:rPr>
          <w:rFonts w:ascii="Times New Roman" w:hAnsi="Times New Roman" w:cs="Times New Roman"/>
          <w:b/>
          <w:bCs/>
          <w:color w:val="000000" w:themeColor="text1"/>
          <w:sz w:val="24"/>
          <w:szCs w:val="24"/>
        </w:rPr>
        <w:t>:</w:t>
      </w:r>
    </w:p>
    <w:p w14:paraId="36B18CFA" w14:textId="77777777" w:rsidR="00BD76F2" w:rsidRPr="00686245" w:rsidRDefault="00A82696" w:rsidP="00686245">
      <w:pPr>
        <w:pStyle w:val="ListParagraph"/>
        <w:numPr>
          <w:ilvl w:val="0"/>
          <w:numId w:val="3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The gender field was highly inconsistent and required significant normalization.</w:t>
      </w:r>
    </w:p>
    <w:p w14:paraId="49EC3B3E" w14:textId="77777777" w:rsidR="00BD76F2" w:rsidRPr="00686245" w:rsidRDefault="00A82696" w:rsidP="00686245">
      <w:pPr>
        <w:pStyle w:val="ListParagraph"/>
        <w:numPr>
          <w:ilvl w:val="0"/>
          <w:numId w:val="3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Missing birth dates, states, and languages were filled with appropriate placeholder values, making the dataset suitable for further analysis.</w:t>
      </w:r>
    </w:p>
    <w:p w14:paraId="285D9FBF" w14:textId="77777777" w:rsidR="00BD76F2" w:rsidRPr="00686245" w:rsidRDefault="00A82696" w:rsidP="00686245">
      <w:pPr>
        <w:pStyle w:val="ListParagraph"/>
        <w:numPr>
          <w:ilvl w:val="0"/>
          <w:numId w:val="3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Placeholder birth dates (1970-01-01) were successfully flagged</w:t>
      </w:r>
      <w:r w:rsidR="00BD76F2"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none remain after parsing.</w:t>
      </w:r>
    </w:p>
    <w:p w14:paraId="3536D221" w14:textId="77777777" w:rsidR="00BD76F2" w:rsidRPr="00686245" w:rsidRDefault="00A82696" w:rsidP="00686245">
      <w:pPr>
        <w:pStyle w:val="ListParagraph"/>
        <w:numPr>
          <w:ilvl w:val="0"/>
          <w:numId w:val="3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Language data is particularly sparse (30.5% missing), indicating potential issues with capturing user preferences at registration.</w:t>
      </w:r>
    </w:p>
    <w:p w14:paraId="3B9A1552" w14:textId="24E82173" w:rsidR="00A82696" w:rsidRPr="00686245" w:rsidRDefault="00A82696" w:rsidP="00686245">
      <w:pPr>
        <w:pStyle w:val="ListParagraph"/>
        <w:numPr>
          <w:ilvl w:val="0"/>
          <w:numId w:val="38"/>
        </w:num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color w:val="000000" w:themeColor="text1"/>
          <w:sz w:val="24"/>
          <w:szCs w:val="24"/>
        </w:rPr>
        <w:t>Age segmentation is now possible using the extracted birth year.</w:t>
      </w:r>
    </w:p>
    <w:p w14:paraId="6187DA57" w14:textId="26F7FCE6" w:rsidR="00BD76F2" w:rsidRPr="00686245" w:rsidRDefault="00BD76F2" w:rsidP="00686245">
      <w:pPr>
        <w:spacing w:line="480" w:lineRule="auto"/>
        <w:ind w:left="1440" w:firstLine="720"/>
        <w:rPr>
          <w:rFonts w:ascii="Times New Roman" w:hAnsi="Times New Roman" w:cs="Times New Roman"/>
          <w:b/>
          <w:bCs/>
          <w:color w:val="000000" w:themeColor="text1"/>
          <w:sz w:val="24"/>
          <w:szCs w:val="24"/>
        </w:rPr>
      </w:pPr>
      <w:r w:rsidRPr="00686245">
        <w:rPr>
          <w:rStyle w:val="Strong"/>
          <w:rFonts w:ascii="Times New Roman" w:hAnsi="Times New Roman" w:cs="Times New Roman"/>
          <w:color w:val="000000" w:themeColor="text1"/>
          <w:sz w:val="24"/>
          <w:szCs w:val="24"/>
        </w:rPr>
        <w:t>Final Gender Distribution (After Cleanup)</w:t>
      </w:r>
    </w:p>
    <w:tbl>
      <w:tblPr>
        <w:tblW w:w="3176"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0"/>
        <w:gridCol w:w="936"/>
      </w:tblGrid>
      <w:tr w:rsidR="00A7480F" w:rsidRPr="00686245" w14:paraId="17404EBC" w14:textId="77777777" w:rsidTr="00BD76F2">
        <w:trPr>
          <w:trHeight w:val="568"/>
          <w:tblHeader/>
          <w:tblCellSpacing w:w="15" w:type="dxa"/>
          <w:jc w:val="center"/>
        </w:trPr>
        <w:tc>
          <w:tcPr>
            <w:tcW w:w="0" w:type="auto"/>
            <w:vAlign w:val="center"/>
            <w:hideMark/>
          </w:tcPr>
          <w:p w14:paraId="5DEF78B9" w14:textId="77777777" w:rsidR="00BD76F2" w:rsidRPr="00BD76F2" w:rsidRDefault="00BD76F2" w:rsidP="00686245">
            <w:pPr>
              <w:spacing w:after="0" w:line="480" w:lineRule="auto"/>
              <w:jc w:val="center"/>
              <w:rPr>
                <w:rFonts w:ascii="Times New Roman" w:eastAsia="Times New Roman" w:hAnsi="Times New Roman" w:cs="Times New Roman"/>
                <w:b/>
                <w:bCs/>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Gender</w:t>
            </w:r>
          </w:p>
        </w:tc>
        <w:tc>
          <w:tcPr>
            <w:tcW w:w="0" w:type="auto"/>
            <w:vAlign w:val="center"/>
            <w:hideMark/>
          </w:tcPr>
          <w:p w14:paraId="46F745DF" w14:textId="77777777" w:rsidR="00BD76F2" w:rsidRPr="00BD76F2" w:rsidRDefault="00BD76F2" w:rsidP="00686245">
            <w:pPr>
              <w:spacing w:after="0" w:line="480" w:lineRule="auto"/>
              <w:jc w:val="center"/>
              <w:rPr>
                <w:rFonts w:ascii="Times New Roman" w:eastAsia="Times New Roman" w:hAnsi="Times New Roman" w:cs="Times New Roman"/>
                <w:b/>
                <w:bCs/>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Count</w:t>
            </w:r>
          </w:p>
        </w:tc>
      </w:tr>
      <w:tr w:rsidR="00A7480F" w:rsidRPr="00686245" w14:paraId="4EDD7598" w14:textId="77777777" w:rsidTr="00BD76F2">
        <w:trPr>
          <w:trHeight w:val="568"/>
          <w:tblCellSpacing w:w="15" w:type="dxa"/>
          <w:jc w:val="center"/>
        </w:trPr>
        <w:tc>
          <w:tcPr>
            <w:tcW w:w="0" w:type="auto"/>
            <w:vAlign w:val="center"/>
            <w:hideMark/>
          </w:tcPr>
          <w:p w14:paraId="19194A28"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Female</w:t>
            </w:r>
          </w:p>
        </w:tc>
        <w:tc>
          <w:tcPr>
            <w:tcW w:w="0" w:type="auto"/>
            <w:vAlign w:val="center"/>
            <w:hideMark/>
          </w:tcPr>
          <w:p w14:paraId="7A3E9B6C"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color w:val="000000" w:themeColor="text1"/>
                <w:sz w:val="24"/>
                <w:szCs w:val="24"/>
                <w:lang w:val="en-IN" w:eastAsia="en-GB"/>
              </w:rPr>
              <w:t>64,240</w:t>
            </w:r>
          </w:p>
        </w:tc>
      </w:tr>
      <w:tr w:rsidR="00A7480F" w:rsidRPr="00686245" w14:paraId="4AB1A5C0" w14:textId="77777777" w:rsidTr="00BD76F2">
        <w:trPr>
          <w:trHeight w:val="568"/>
          <w:tblCellSpacing w:w="15" w:type="dxa"/>
          <w:jc w:val="center"/>
        </w:trPr>
        <w:tc>
          <w:tcPr>
            <w:tcW w:w="0" w:type="auto"/>
            <w:vAlign w:val="center"/>
            <w:hideMark/>
          </w:tcPr>
          <w:p w14:paraId="20F52FB2"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Male</w:t>
            </w:r>
          </w:p>
        </w:tc>
        <w:tc>
          <w:tcPr>
            <w:tcW w:w="0" w:type="auto"/>
            <w:vAlign w:val="center"/>
            <w:hideMark/>
          </w:tcPr>
          <w:p w14:paraId="79339395"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color w:val="000000" w:themeColor="text1"/>
                <w:sz w:val="24"/>
                <w:szCs w:val="24"/>
                <w:lang w:val="en-IN" w:eastAsia="en-GB"/>
              </w:rPr>
              <w:t>25,829</w:t>
            </w:r>
          </w:p>
        </w:tc>
      </w:tr>
      <w:tr w:rsidR="00A7480F" w:rsidRPr="00686245" w14:paraId="417B7BC1" w14:textId="77777777" w:rsidTr="00BD76F2">
        <w:trPr>
          <w:trHeight w:val="568"/>
          <w:tblCellSpacing w:w="15" w:type="dxa"/>
          <w:jc w:val="center"/>
        </w:trPr>
        <w:tc>
          <w:tcPr>
            <w:tcW w:w="0" w:type="auto"/>
            <w:vAlign w:val="center"/>
            <w:hideMark/>
          </w:tcPr>
          <w:p w14:paraId="1C30A2E0"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Unknown</w:t>
            </w:r>
          </w:p>
        </w:tc>
        <w:tc>
          <w:tcPr>
            <w:tcW w:w="0" w:type="auto"/>
            <w:vAlign w:val="center"/>
            <w:hideMark/>
          </w:tcPr>
          <w:p w14:paraId="10E522FA"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color w:val="000000" w:themeColor="text1"/>
                <w:sz w:val="24"/>
                <w:szCs w:val="24"/>
                <w:lang w:val="en-IN" w:eastAsia="en-GB"/>
              </w:rPr>
              <w:t>6,116</w:t>
            </w:r>
          </w:p>
        </w:tc>
      </w:tr>
      <w:tr w:rsidR="00A7480F" w:rsidRPr="00686245" w14:paraId="3F9A79F8" w14:textId="77777777" w:rsidTr="00BD76F2">
        <w:trPr>
          <w:trHeight w:val="579"/>
          <w:tblCellSpacing w:w="15" w:type="dxa"/>
          <w:jc w:val="center"/>
        </w:trPr>
        <w:tc>
          <w:tcPr>
            <w:tcW w:w="0" w:type="auto"/>
            <w:vAlign w:val="center"/>
            <w:hideMark/>
          </w:tcPr>
          <w:p w14:paraId="39477806"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Other</w:t>
            </w:r>
          </w:p>
        </w:tc>
        <w:tc>
          <w:tcPr>
            <w:tcW w:w="0" w:type="auto"/>
            <w:vAlign w:val="center"/>
            <w:hideMark/>
          </w:tcPr>
          <w:p w14:paraId="05D46104"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color w:val="000000" w:themeColor="text1"/>
                <w:sz w:val="24"/>
                <w:szCs w:val="24"/>
                <w:lang w:val="en-IN" w:eastAsia="en-GB"/>
              </w:rPr>
              <w:t>2,464</w:t>
            </w:r>
          </w:p>
        </w:tc>
      </w:tr>
      <w:tr w:rsidR="00A7480F" w:rsidRPr="00686245" w14:paraId="689F220F" w14:textId="77777777" w:rsidTr="00BD76F2">
        <w:trPr>
          <w:trHeight w:val="568"/>
          <w:tblCellSpacing w:w="15" w:type="dxa"/>
          <w:jc w:val="center"/>
        </w:trPr>
        <w:tc>
          <w:tcPr>
            <w:tcW w:w="0" w:type="auto"/>
            <w:vAlign w:val="center"/>
            <w:hideMark/>
          </w:tcPr>
          <w:p w14:paraId="2445FCAE"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b/>
                <w:bCs/>
                <w:color w:val="000000" w:themeColor="text1"/>
                <w:sz w:val="24"/>
                <w:szCs w:val="24"/>
                <w:lang w:val="en-IN" w:eastAsia="en-GB"/>
              </w:rPr>
              <w:t>Prefer not to say</w:t>
            </w:r>
          </w:p>
        </w:tc>
        <w:tc>
          <w:tcPr>
            <w:tcW w:w="0" w:type="auto"/>
            <w:vAlign w:val="center"/>
            <w:hideMark/>
          </w:tcPr>
          <w:p w14:paraId="2BFB7408" w14:textId="77777777" w:rsidR="00BD76F2" w:rsidRPr="00BD76F2" w:rsidRDefault="00BD76F2" w:rsidP="00686245">
            <w:pPr>
              <w:spacing w:after="0" w:line="480" w:lineRule="auto"/>
              <w:jc w:val="center"/>
              <w:rPr>
                <w:rFonts w:ascii="Times New Roman" w:eastAsia="Times New Roman" w:hAnsi="Times New Roman" w:cs="Times New Roman"/>
                <w:color w:val="000000" w:themeColor="text1"/>
                <w:sz w:val="24"/>
                <w:szCs w:val="24"/>
                <w:lang w:val="en-IN" w:eastAsia="en-GB"/>
              </w:rPr>
            </w:pPr>
            <w:r w:rsidRPr="00BD76F2">
              <w:rPr>
                <w:rFonts w:ascii="Times New Roman" w:eastAsia="Times New Roman" w:hAnsi="Times New Roman" w:cs="Times New Roman"/>
                <w:color w:val="000000" w:themeColor="text1"/>
                <w:sz w:val="24"/>
                <w:szCs w:val="24"/>
                <w:lang w:val="en-IN" w:eastAsia="en-GB"/>
              </w:rPr>
              <w:t>1,351</w:t>
            </w:r>
          </w:p>
        </w:tc>
      </w:tr>
    </w:tbl>
    <w:p w14:paraId="03612FBC" w14:textId="67F281D8" w:rsidR="00A82696" w:rsidRPr="00686245" w:rsidRDefault="00A82696" w:rsidP="00686245">
      <w:pPr>
        <w:spacing w:line="480" w:lineRule="auto"/>
        <w:rPr>
          <w:rFonts w:ascii="Times New Roman" w:hAnsi="Times New Roman" w:cs="Times New Roman"/>
          <w:b/>
          <w:bCs/>
          <w:color w:val="000000" w:themeColor="text1"/>
          <w:sz w:val="24"/>
          <w:szCs w:val="24"/>
        </w:rPr>
      </w:pPr>
    </w:p>
    <w:p w14:paraId="29317407" w14:textId="77777777" w:rsidR="00FA2816" w:rsidRPr="00686245" w:rsidRDefault="00FA2816" w:rsidP="00686245">
      <w:pPr>
        <w:spacing w:line="480" w:lineRule="auto"/>
        <w:rPr>
          <w:rFonts w:ascii="Times New Roman" w:hAnsi="Times New Roman" w:cs="Times New Roman"/>
          <w:b/>
          <w:bCs/>
          <w:color w:val="000000" w:themeColor="text1"/>
          <w:sz w:val="24"/>
          <w:szCs w:val="24"/>
        </w:rPr>
      </w:pPr>
    </w:p>
    <w:p w14:paraId="47A640B8" w14:textId="77777777" w:rsidR="00F44958" w:rsidRPr="00686245" w:rsidRDefault="00F44958" w:rsidP="00686245">
      <w:pPr>
        <w:spacing w:line="480" w:lineRule="auto"/>
        <w:rPr>
          <w:rFonts w:ascii="Times New Roman" w:hAnsi="Times New Roman" w:cs="Times New Roman"/>
          <w:b/>
          <w:bCs/>
          <w:color w:val="000000" w:themeColor="text1"/>
          <w:sz w:val="24"/>
          <w:szCs w:val="24"/>
        </w:rPr>
      </w:pPr>
    </w:p>
    <w:p w14:paraId="3533FA71" w14:textId="77777777" w:rsidR="00F44958" w:rsidRPr="00686245" w:rsidRDefault="00F44958" w:rsidP="00686245">
      <w:pPr>
        <w:spacing w:line="480" w:lineRule="auto"/>
        <w:rPr>
          <w:rFonts w:ascii="Times New Roman" w:hAnsi="Times New Roman" w:cs="Times New Roman"/>
          <w:b/>
          <w:bCs/>
          <w:color w:val="000000" w:themeColor="text1"/>
          <w:sz w:val="24"/>
          <w:szCs w:val="24"/>
        </w:rPr>
      </w:pPr>
    </w:p>
    <w:p w14:paraId="0D0C0341" w14:textId="058871C7" w:rsidR="00F44958" w:rsidRPr="00686245" w:rsidRDefault="00F44958"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 xml:space="preserve">Section II: </w:t>
      </w:r>
      <w:r w:rsidR="0076449D" w:rsidRPr="00686245">
        <w:rPr>
          <w:rFonts w:ascii="Times New Roman" w:hAnsi="Times New Roman" w:cs="Times New Roman"/>
          <w:b/>
          <w:bCs/>
          <w:color w:val="000000" w:themeColor="text1"/>
          <w:sz w:val="24"/>
          <w:szCs w:val="24"/>
        </w:rPr>
        <w:t>Provide SQL Queries</w:t>
      </w:r>
    </w:p>
    <w:p w14:paraId="4DBF151F"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To efficiently query and analyze the cleaned datasets, </w:t>
      </w:r>
      <w:r w:rsidRPr="00686245">
        <w:rPr>
          <w:rFonts w:ascii="Times New Roman" w:hAnsi="Times New Roman" w:cs="Times New Roman"/>
          <w:color w:val="000000" w:themeColor="text1"/>
          <w:sz w:val="24"/>
          <w:szCs w:val="24"/>
        </w:rPr>
        <w:t xml:space="preserve">I created </w:t>
      </w:r>
      <w:r w:rsidRPr="00686245">
        <w:rPr>
          <w:rFonts w:ascii="Times New Roman" w:hAnsi="Times New Roman" w:cs="Times New Roman"/>
          <w:color w:val="000000" w:themeColor="text1"/>
          <w:sz w:val="24"/>
          <w:szCs w:val="24"/>
        </w:rPr>
        <w:t>an in-memory SQLite database using Python's built-in `sqlite3` library. This approach allow</w:t>
      </w:r>
      <w:r w:rsidRPr="00686245">
        <w:rPr>
          <w:rFonts w:ascii="Times New Roman" w:hAnsi="Times New Roman" w:cs="Times New Roman"/>
          <w:color w:val="000000" w:themeColor="text1"/>
          <w:sz w:val="24"/>
          <w:szCs w:val="24"/>
        </w:rPr>
        <w:t>ed</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me</w:t>
      </w:r>
      <w:r w:rsidRPr="00686245">
        <w:rPr>
          <w:rFonts w:ascii="Times New Roman" w:hAnsi="Times New Roman" w:cs="Times New Roman"/>
          <w:color w:val="000000" w:themeColor="text1"/>
          <w:sz w:val="24"/>
          <w:szCs w:val="24"/>
        </w:rPr>
        <w:t xml:space="preserve"> to:</w:t>
      </w:r>
    </w:p>
    <w:p w14:paraId="2DB14FE1" w14:textId="77777777" w:rsidR="00A525CE" w:rsidRPr="00686245" w:rsidRDefault="00A525CE" w:rsidP="00686245">
      <w:pPr>
        <w:pStyle w:val="ListParagraph"/>
        <w:numPr>
          <w:ilvl w:val="0"/>
          <w:numId w:val="16"/>
        </w:num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Store the cleaned Products, Transactions, and Users datasets as SQL tables directly from their CSV files.</w:t>
      </w:r>
    </w:p>
    <w:p w14:paraId="05FD380F" w14:textId="77777777" w:rsidR="00A525CE" w:rsidRPr="00686245" w:rsidRDefault="00A525CE" w:rsidP="00686245">
      <w:pPr>
        <w:pStyle w:val="ListParagraph"/>
        <w:numPr>
          <w:ilvl w:val="0"/>
          <w:numId w:val="16"/>
        </w:num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Use SQL queries to join the tables and extract insights across all three datasets.</w:t>
      </w:r>
    </w:p>
    <w:p w14:paraId="60CD82B9" w14:textId="77777777" w:rsidR="00A525CE" w:rsidRPr="00686245" w:rsidRDefault="00A525CE" w:rsidP="00686245">
      <w:pPr>
        <w:pStyle w:val="ListParagraph"/>
        <w:numPr>
          <w:ilvl w:val="0"/>
          <w:numId w:val="16"/>
        </w:num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Take advantage of SQL’s powerful filtering, grouping, and aggregation functions to answer business questions efficiently.</w:t>
      </w:r>
    </w:p>
    <w:p w14:paraId="0931833F" w14:textId="044595D1" w:rsidR="00A525CE" w:rsidRPr="00686245" w:rsidRDefault="00A525CE" w:rsidP="00686245">
      <w:pPr>
        <w:pStyle w:val="ListParagraph"/>
        <w:numPr>
          <w:ilvl w:val="0"/>
          <w:numId w:val="16"/>
        </w:num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Combine SQL results with Python data visualization libraries such as `matplotlib` and `seaborn` to present findings graphically.</w:t>
      </w:r>
    </w:p>
    <w:p w14:paraId="67E28A6F"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549FD071" w14:textId="67C845C3" w:rsidR="00A525CE" w:rsidRPr="00686245" w:rsidRDefault="00A525CE"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SQLite Setup:</w:t>
      </w:r>
    </w:p>
    <w:p w14:paraId="60AD1357" w14:textId="6B6F919B"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Before running any queries, I used the following code to set up an in-memory SQLite database</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and load the cleaned datasets (`PRODUCTS_TAKEHOME_CLEANED.csv`, `TRANSACTION_TAKEHOME_CLEANED.csv`, `USER_TAKEHOME_CLEANED.csv`).</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This setup step ensures that all queries operate on the same unified database, allowing seamless joins between products, transactions, and users.</w:t>
      </w:r>
      <w:r w:rsidRPr="00686245">
        <w:rPr>
          <w:rFonts w:ascii="Times New Roman" w:hAnsi="Times New Roman" w:cs="Times New Roman"/>
          <w:color w:val="000000" w:themeColor="text1"/>
          <w:sz w:val="24"/>
          <w:szCs w:val="24"/>
        </w:rPr>
        <w:t xml:space="preserve"> </w:t>
      </w:r>
      <w:r w:rsidRPr="00686245">
        <w:rPr>
          <w:rFonts w:ascii="Times New Roman" w:hAnsi="Times New Roman" w:cs="Times New Roman"/>
          <w:color w:val="000000" w:themeColor="text1"/>
          <w:sz w:val="24"/>
          <w:szCs w:val="24"/>
        </w:rPr>
        <w:t>Since this setup is common for all queries, it is placed at the top of the script and does not need to be repeated for each individual query.</w:t>
      </w:r>
    </w:p>
    <w:p w14:paraId="1FA88F3A" w14:textId="77777777" w:rsidR="00A525CE" w:rsidRPr="00686245" w:rsidRDefault="00A525CE" w:rsidP="00686245">
      <w:pPr>
        <w:spacing w:line="480" w:lineRule="auto"/>
        <w:rPr>
          <w:rFonts w:ascii="Times New Roman" w:hAnsi="Times New Roman" w:cs="Times New Roman"/>
          <w:b/>
          <w:bCs/>
          <w:color w:val="000000" w:themeColor="text1"/>
          <w:sz w:val="24"/>
          <w:szCs w:val="24"/>
        </w:rPr>
      </w:pPr>
    </w:p>
    <w:p w14:paraId="1D9EBC8A" w14:textId="77777777" w:rsidR="00A525CE" w:rsidRPr="00686245" w:rsidRDefault="00A525CE" w:rsidP="00686245">
      <w:pPr>
        <w:spacing w:line="480" w:lineRule="auto"/>
        <w:rPr>
          <w:rFonts w:ascii="Times New Roman" w:hAnsi="Times New Roman" w:cs="Times New Roman"/>
          <w:b/>
          <w:bCs/>
          <w:color w:val="000000" w:themeColor="text1"/>
          <w:sz w:val="24"/>
          <w:szCs w:val="24"/>
        </w:rPr>
      </w:pPr>
    </w:p>
    <w:p w14:paraId="3D9734D7" w14:textId="208B5DEB" w:rsidR="00A525CE" w:rsidRPr="00686245" w:rsidRDefault="00A525CE"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lastRenderedPageBreak/>
        <w:t>Code:</w:t>
      </w:r>
    </w:p>
    <w:p w14:paraId="3CFF8A66"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sqlite3</w:t>
      </w:r>
    </w:p>
    <w:p w14:paraId="326D49D7"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import pandas as pd</w:t>
      </w:r>
    </w:p>
    <w:p w14:paraId="25B68E54"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w:t>
      </w:r>
      <w:proofErr w:type="spellStart"/>
      <w:proofErr w:type="gramStart"/>
      <w:r w:rsidRPr="00686245">
        <w:rPr>
          <w:rFonts w:ascii="Times New Roman" w:hAnsi="Times New Roman" w:cs="Times New Roman"/>
          <w:color w:val="000000" w:themeColor="text1"/>
          <w:sz w:val="24"/>
          <w:szCs w:val="24"/>
        </w:rPr>
        <w:t>matplotlib.pyplot</w:t>
      </w:r>
      <w:proofErr w:type="spellEnd"/>
      <w:proofErr w:type="gramEnd"/>
      <w:r w:rsidRPr="00686245">
        <w:rPr>
          <w:rFonts w:ascii="Times New Roman" w:hAnsi="Times New Roman" w:cs="Times New Roman"/>
          <w:color w:val="000000" w:themeColor="text1"/>
          <w:sz w:val="24"/>
          <w:szCs w:val="24"/>
        </w:rPr>
        <w:t xml:space="preserve"> as </w:t>
      </w:r>
      <w:proofErr w:type="spellStart"/>
      <w:r w:rsidRPr="00686245">
        <w:rPr>
          <w:rFonts w:ascii="Times New Roman" w:hAnsi="Times New Roman" w:cs="Times New Roman"/>
          <w:color w:val="000000" w:themeColor="text1"/>
          <w:sz w:val="24"/>
          <w:szCs w:val="24"/>
        </w:rPr>
        <w:t>plt</w:t>
      </w:r>
      <w:proofErr w:type="spellEnd"/>
    </w:p>
    <w:p w14:paraId="677F0275"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xml:space="preserve">import seaborn as </w:t>
      </w:r>
      <w:proofErr w:type="spellStart"/>
      <w:r w:rsidRPr="00686245">
        <w:rPr>
          <w:rFonts w:ascii="Times New Roman" w:hAnsi="Times New Roman" w:cs="Times New Roman"/>
          <w:color w:val="000000" w:themeColor="text1"/>
          <w:sz w:val="24"/>
          <w:szCs w:val="24"/>
        </w:rPr>
        <w:t>sns</w:t>
      </w:r>
      <w:proofErr w:type="spellEnd"/>
    </w:p>
    <w:p w14:paraId="0E8E2975"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6E2028D5"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Data into SQLite In-Memory Database</w:t>
      </w:r>
    </w:p>
    <w:p w14:paraId="2EB41431"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conn = sqlite3.connect(</w:t>
      </w:r>
      <w:proofErr w:type="gramStart"/>
      <w:r w:rsidRPr="00686245">
        <w:rPr>
          <w:rFonts w:ascii="Times New Roman" w:hAnsi="Times New Roman" w:cs="Times New Roman"/>
          <w:color w:val="000000" w:themeColor="text1"/>
          <w:sz w:val="24"/>
          <w:szCs w:val="24"/>
        </w:rPr>
        <w:t>":memory</w:t>
      </w:r>
      <w:proofErr w:type="gramEnd"/>
      <w:r w:rsidRPr="00686245">
        <w:rPr>
          <w:rFonts w:ascii="Times New Roman" w:hAnsi="Times New Roman" w:cs="Times New Roman"/>
          <w:color w:val="000000" w:themeColor="text1"/>
          <w:sz w:val="24"/>
          <w:szCs w:val="24"/>
        </w:rPr>
        <w:t>:")</w:t>
      </w:r>
    </w:p>
    <w:p w14:paraId="4D776EF8"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79E911C2" w14:textId="77777777" w:rsidR="00A525CE" w:rsidRPr="00686245" w:rsidRDefault="00A525CE" w:rsidP="00686245">
      <w:pPr>
        <w:spacing w:line="480" w:lineRule="auto"/>
        <w:rPr>
          <w:rFonts w:ascii="Times New Roman" w:hAnsi="Times New Roman" w:cs="Times New Roman"/>
          <w:color w:val="000000" w:themeColor="text1"/>
          <w:sz w:val="24"/>
          <w:szCs w:val="24"/>
        </w:rPr>
      </w:pPr>
      <w:r w:rsidRPr="00686245">
        <w:rPr>
          <w:rFonts w:ascii="Times New Roman" w:hAnsi="Times New Roman" w:cs="Times New Roman"/>
          <w:color w:val="000000" w:themeColor="text1"/>
          <w:sz w:val="24"/>
          <w:szCs w:val="24"/>
        </w:rPr>
        <w:t># Load cleaned data into SQLite tables</w:t>
      </w:r>
    </w:p>
    <w:p w14:paraId="7D5B2E5E"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products_cleaned</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('PRODUCTS_TAKEHOME_CLEANED.csv')</w:t>
      </w:r>
    </w:p>
    <w:p w14:paraId="2E0EC5C2"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transactions_cleaned</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('TRANSACTION_TAKEHOME_CLEANED.csv')</w:t>
      </w:r>
    </w:p>
    <w:p w14:paraId="07C575D4"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users_cleaned</w:t>
      </w:r>
      <w:proofErr w:type="spellEnd"/>
      <w:r w:rsidRPr="00686245">
        <w:rPr>
          <w:rFonts w:ascii="Times New Roman" w:hAnsi="Times New Roman" w:cs="Times New Roman"/>
          <w:color w:val="000000" w:themeColor="text1"/>
          <w:sz w:val="24"/>
          <w:szCs w:val="24"/>
        </w:rPr>
        <w:t xml:space="preserve"> = </w:t>
      </w:r>
      <w:proofErr w:type="spellStart"/>
      <w:proofErr w:type="gramStart"/>
      <w:r w:rsidRPr="00686245">
        <w:rPr>
          <w:rFonts w:ascii="Times New Roman" w:hAnsi="Times New Roman" w:cs="Times New Roman"/>
          <w:color w:val="000000" w:themeColor="text1"/>
          <w:sz w:val="24"/>
          <w:szCs w:val="24"/>
        </w:rPr>
        <w:t>pd.read</w:t>
      </w:r>
      <w:proofErr w:type="gramEnd"/>
      <w:r w:rsidRPr="00686245">
        <w:rPr>
          <w:rFonts w:ascii="Times New Roman" w:hAnsi="Times New Roman" w:cs="Times New Roman"/>
          <w:color w:val="000000" w:themeColor="text1"/>
          <w:sz w:val="24"/>
          <w:szCs w:val="24"/>
        </w:rPr>
        <w:t>_csv</w:t>
      </w:r>
      <w:proofErr w:type="spellEnd"/>
      <w:r w:rsidRPr="00686245">
        <w:rPr>
          <w:rFonts w:ascii="Times New Roman" w:hAnsi="Times New Roman" w:cs="Times New Roman"/>
          <w:color w:val="000000" w:themeColor="text1"/>
          <w:sz w:val="24"/>
          <w:szCs w:val="24"/>
        </w:rPr>
        <w:t>('USER_TAKEHOME_CLEANED.csv')</w:t>
      </w:r>
    </w:p>
    <w:p w14:paraId="3D45EB08"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3E566168"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products_cleaned.to_</w:t>
      </w:r>
      <w:proofErr w:type="gramStart"/>
      <w:r w:rsidRPr="00686245">
        <w:rPr>
          <w:rFonts w:ascii="Times New Roman" w:hAnsi="Times New Roman" w:cs="Times New Roman"/>
          <w:color w:val="000000" w:themeColor="text1"/>
          <w:sz w:val="24"/>
          <w:szCs w:val="24"/>
        </w:rPr>
        <w:t>sql</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 xml:space="preserve">'products', conn, index=False, </w:t>
      </w:r>
      <w:proofErr w:type="spellStart"/>
      <w:r w:rsidRPr="00686245">
        <w:rPr>
          <w:rFonts w:ascii="Times New Roman" w:hAnsi="Times New Roman" w:cs="Times New Roman"/>
          <w:color w:val="000000" w:themeColor="text1"/>
          <w:sz w:val="24"/>
          <w:szCs w:val="24"/>
        </w:rPr>
        <w:t>if_exists</w:t>
      </w:r>
      <w:proofErr w:type="spellEnd"/>
      <w:r w:rsidRPr="00686245">
        <w:rPr>
          <w:rFonts w:ascii="Times New Roman" w:hAnsi="Times New Roman" w:cs="Times New Roman"/>
          <w:color w:val="000000" w:themeColor="text1"/>
          <w:sz w:val="24"/>
          <w:szCs w:val="24"/>
        </w:rPr>
        <w:t>='replace')</w:t>
      </w:r>
    </w:p>
    <w:p w14:paraId="12E3A1E9"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transactions_cleaned.to_</w:t>
      </w:r>
      <w:proofErr w:type="gramStart"/>
      <w:r w:rsidRPr="00686245">
        <w:rPr>
          <w:rFonts w:ascii="Times New Roman" w:hAnsi="Times New Roman" w:cs="Times New Roman"/>
          <w:color w:val="000000" w:themeColor="text1"/>
          <w:sz w:val="24"/>
          <w:szCs w:val="24"/>
        </w:rPr>
        <w:t>sql</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 xml:space="preserve">'transactions', conn, index=False, </w:t>
      </w:r>
      <w:proofErr w:type="spellStart"/>
      <w:r w:rsidRPr="00686245">
        <w:rPr>
          <w:rFonts w:ascii="Times New Roman" w:hAnsi="Times New Roman" w:cs="Times New Roman"/>
          <w:color w:val="000000" w:themeColor="text1"/>
          <w:sz w:val="24"/>
          <w:szCs w:val="24"/>
        </w:rPr>
        <w:t>if_exists</w:t>
      </w:r>
      <w:proofErr w:type="spellEnd"/>
      <w:r w:rsidRPr="00686245">
        <w:rPr>
          <w:rFonts w:ascii="Times New Roman" w:hAnsi="Times New Roman" w:cs="Times New Roman"/>
          <w:color w:val="000000" w:themeColor="text1"/>
          <w:sz w:val="24"/>
          <w:szCs w:val="24"/>
        </w:rPr>
        <w:t>='replace')</w:t>
      </w:r>
    </w:p>
    <w:p w14:paraId="0D54525A" w14:textId="6DB3CE80" w:rsidR="00A525CE" w:rsidRPr="00686245" w:rsidRDefault="00A525CE" w:rsidP="00686245">
      <w:pPr>
        <w:spacing w:line="480" w:lineRule="auto"/>
        <w:rPr>
          <w:rFonts w:ascii="Times New Roman" w:hAnsi="Times New Roman" w:cs="Times New Roman"/>
          <w:color w:val="000000" w:themeColor="text1"/>
          <w:sz w:val="24"/>
          <w:szCs w:val="24"/>
        </w:rPr>
      </w:pPr>
      <w:proofErr w:type="spellStart"/>
      <w:r w:rsidRPr="00686245">
        <w:rPr>
          <w:rFonts w:ascii="Times New Roman" w:hAnsi="Times New Roman" w:cs="Times New Roman"/>
          <w:color w:val="000000" w:themeColor="text1"/>
          <w:sz w:val="24"/>
          <w:szCs w:val="24"/>
        </w:rPr>
        <w:t>users_cleaned.to_</w:t>
      </w:r>
      <w:proofErr w:type="gramStart"/>
      <w:r w:rsidRPr="00686245">
        <w:rPr>
          <w:rFonts w:ascii="Times New Roman" w:hAnsi="Times New Roman" w:cs="Times New Roman"/>
          <w:color w:val="000000" w:themeColor="text1"/>
          <w:sz w:val="24"/>
          <w:szCs w:val="24"/>
        </w:rPr>
        <w:t>sql</w:t>
      </w:r>
      <w:proofErr w:type="spellEnd"/>
      <w:r w:rsidRPr="00686245">
        <w:rPr>
          <w:rFonts w:ascii="Times New Roman" w:hAnsi="Times New Roman" w:cs="Times New Roman"/>
          <w:color w:val="000000" w:themeColor="text1"/>
          <w:sz w:val="24"/>
          <w:szCs w:val="24"/>
        </w:rPr>
        <w:t>(</w:t>
      </w:r>
      <w:proofErr w:type="gramEnd"/>
      <w:r w:rsidRPr="00686245">
        <w:rPr>
          <w:rFonts w:ascii="Times New Roman" w:hAnsi="Times New Roman" w:cs="Times New Roman"/>
          <w:color w:val="000000" w:themeColor="text1"/>
          <w:sz w:val="24"/>
          <w:szCs w:val="24"/>
        </w:rPr>
        <w:t xml:space="preserve">'users', conn, index=False, </w:t>
      </w:r>
      <w:proofErr w:type="spellStart"/>
      <w:r w:rsidRPr="00686245">
        <w:rPr>
          <w:rFonts w:ascii="Times New Roman" w:hAnsi="Times New Roman" w:cs="Times New Roman"/>
          <w:color w:val="000000" w:themeColor="text1"/>
          <w:sz w:val="24"/>
          <w:szCs w:val="24"/>
        </w:rPr>
        <w:t>if_exists</w:t>
      </w:r>
      <w:proofErr w:type="spellEnd"/>
      <w:r w:rsidRPr="00686245">
        <w:rPr>
          <w:rFonts w:ascii="Times New Roman" w:hAnsi="Times New Roman" w:cs="Times New Roman"/>
          <w:color w:val="000000" w:themeColor="text1"/>
          <w:sz w:val="24"/>
          <w:szCs w:val="24"/>
        </w:rPr>
        <w:t>='replace')</w:t>
      </w:r>
    </w:p>
    <w:p w14:paraId="4D379E6F"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76E805B5" w14:textId="77777777" w:rsidR="00A525CE" w:rsidRPr="00686245" w:rsidRDefault="00A525CE" w:rsidP="00686245">
      <w:pPr>
        <w:spacing w:line="480" w:lineRule="auto"/>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gramEnd"/>
      <w:r w:rsidRPr="00686245">
        <w:rPr>
          <w:rFonts w:ascii="Times New Roman" w:hAnsi="Times New Roman" w:cs="Times New Roman"/>
          <w:color w:val="000000" w:themeColor="text1"/>
          <w:sz w:val="24"/>
          <w:szCs w:val="24"/>
        </w:rPr>
        <w:t>"Tables loaded into SQLite:")</w:t>
      </w:r>
    </w:p>
    <w:p w14:paraId="787CED0B" w14:textId="7D93D5FA" w:rsidR="00A525CE" w:rsidRPr="00686245" w:rsidRDefault="00A525CE" w:rsidP="00686245">
      <w:pPr>
        <w:spacing w:line="480" w:lineRule="auto"/>
        <w:rPr>
          <w:rFonts w:ascii="Times New Roman" w:hAnsi="Times New Roman" w:cs="Times New Roman"/>
          <w:color w:val="000000" w:themeColor="text1"/>
          <w:sz w:val="24"/>
          <w:szCs w:val="24"/>
        </w:rPr>
      </w:pPr>
      <w:proofErr w:type="gramStart"/>
      <w:r w:rsidRPr="00686245">
        <w:rPr>
          <w:rFonts w:ascii="Times New Roman" w:hAnsi="Times New Roman" w:cs="Times New Roman"/>
          <w:color w:val="000000" w:themeColor="text1"/>
          <w:sz w:val="24"/>
          <w:szCs w:val="24"/>
        </w:rPr>
        <w:t>print(</w:t>
      </w:r>
      <w:proofErr w:type="spellStart"/>
      <w:proofErr w:type="gramEnd"/>
      <w:r w:rsidRPr="00686245">
        <w:rPr>
          <w:rFonts w:ascii="Times New Roman" w:hAnsi="Times New Roman" w:cs="Times New Roman"/>
          <w:color w:val="000000" w:themeColor="text1"/>
          <w:sz w:val="24"/>
          <w:szCs w:val="24"/>
        </w:rPr>
        <w:t>pd.read_sql</w:t>
      </w:r>
      <w:proofErr w:type="spellEnd"/>
      <w:r w:rsidRPr="00686245">
        <w:rPr>
          <w:rFonts w:ascii="Times New Roman" w:hAnsi="Times New Roman" w:cs="Times New Roman"/>
          <w:color w:val="000000" w:themeColor="text1"/>
          <w:sz w:val="24"/>
          <w:szCs w:val="24"/>
        </w:rPr>
        <w:t xml:space="preserve">("SELECT name FROM </w:t>
      </w:r>
      <w:proofErr w:type="spellStart"/>
      <w:r w:rsidRPr="00686245">
        <w:rPr>
          <w:rFonts w:ascii="Times New Roman" w:hAnsi="Times New Roman" w:cs="Times New Roman"/>
          <w:color w:val="000000" w:themeColor="text1"/>
          <w:sz w:val="24"/>
          <w:szCs w:val="24"/>
        </w:rPr>
        <w:t>sqlite_master</w:t>
      </w:r>
      <w:proofErr w:type="spellEnd"/>
      <w:r w:rsidRPr="00686245">
        <w:rPr>
          <w:rFonts w:ascii="Times New Roman" w:hAnsi="Times New Roman" w:cs="Times New Roman"/>
          <w:color w:val="000000" w:themeColor="text1"/>
          <w:sz w:val="24"/>
          <w:szCs w:val="24"/>
        </w:rPr>
        <w:t xml:space="preserve"> WHERE type='table';", conn))</w:t>
      </w:r>
    </w:p>
    <w:p w14:paraId="68768BEF" w14:textId="77777777" w:rsidR="00A525CE" w:rsidRPr="00686245" w:rsidRDefault="00A525CE" w:rsidP="00686245">
      <w:pPr>
        <w:spacing w:line="480" w:lineRule="auto"/>
        <w:rPr>
          <w:rFonts w:ascii="Times New Roman" w:hAnsi="Times New Roman" w:cs="Times New Roman"/>
          <w:color w:val="000000" w:themeColor="text1"/>
          <w:sz w:val="24"/>
          <w:szCs w:val="24"/>
        </w:rPr>
      </w:pPr>
    </w:p>
    <w:p w14:paraId="78B017A7" w14:textId="48E960E6" w:rsidR="00A525CE" w:rsidRPr="00686245" w:rsidRDefault="00A525CE" w:rsidP="00686245">
      <w:pPr>
        <w:spacing w:line="480" w:lineRule="auto"/>
        <w:rPr>
          <w:rFonts w:ascii="Times New Roman" w:hAnsi="Times New Roman" w:cs="Times New Roman"/>
          <w:b/>
          <w:bCs/>
          <w:color w:val="000000" w:themeColor="text1"/>
          <w:sz w:val="24"/>
          <w:szCs w:val="24"/>
        </w:rPr>
      </w:pPr>
      <w:r w:rsidRPr="00686245">
        <w:rPr>
          <w:rFonts w:ascii="Times New Roman" w:hAnsi="Times New Roman" w:cs="Times New Roman"/>
          <w:b/>
          <w:bCs/>
          <w:color w:val="000000" w:themeColor="text1"/>
          <w:sz w:val="24"/>
          <w:szCs w:val="24"/>
        </w:rPr>
        <w:t>Closed-Ended Questions:</w:t>
      </w:r>
    </w:p>
    <w:p w14:paraId="384B096F" w14:textId="77777777" w:rsidR="00A525CE" w:rsidRPr="00686245" w:rsidRDefault="00A525CE" w:rsidP="00686245">
      <w:pPr>
        <w:numPr>
          <w:ilvl w:val="0"/>
          <w:numId w:val="41"/>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A525CE">
        <w:rPr>
          <w:rFonts w:ascii="Times New Roman" w:eastAsia="Times New Roman" w:hAnsi="Times New Roman" w:cs="Times New Roman"/>
          <w:b/>
          <w:bCs/>
          <w:color w:val="000000" w:themeColor="text1"/>
          <w:sz w:val="24"/>
          <w:szCs w:val="24"/>
          <w:lang w:val="en-IN" w:eastAsia="en-GB"/>
        </w:rPr>
        <w:t>What are the top 5 brands by receipts scanned among users 21 and over?</w:t>
      </w:r>
    </w:p>
    <w:p w14:paraId="37C7CE8E" w14:textId="77777777" w:rsidR="00D75DF4" w:rsidRPr="00686245" w:rsidRDefault="00A525CE"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01E542B3" w14:textId="77777777" w:rsidR="00D75DF4" w:rsidRPr="00686245" w:rsidRDefault="00D75DF4" w:rsidP="00686245">
      <w:pPr>
        <w:pStyle w:val="ListParagraph"/>
        <w:numPr>
          <w:ilvl w:val="0"/>
          <w:numId w:val="59"/>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Age Calculation: User age is calculated using the formula:</w:t>
      </w:r>
      <w:r w:rsidRPr="00686245">
        <w:rPr>
          <w:rFonts w:ascii="Times New Roman" w:eastAsia="Times New Roman" w:hAnsi="Times New Roman" w:cs="Times New Roman"/>
          <w:color w:val="000000" w:themeColor="text1"/>
          <w:sz w:val="24"/>
          <w:szCs w:val="24"/>
          <w:lang w:val="en-IN" w:eastAsia="en-GB"/>
        </w:rPr>
        <w:br/>
        <w:t>(</w:t>
      </w:r>
      <w:proofErr w:type="spellStart"/>
      <w:r w:rsidRPr="00686245">
        <w:rPr>
          <w:rFonts w:ascii="Times New Roman" w:eastAsia="Times New Roman" w:hAnsi="Times New Roman" w:cs="Times New Roman"/>
          <w:color w:val="000000" w:themeColor="text1"/>
          <w:sz w:val="24"/>
          <w:szCs w:val="24"/>
          <w:lang w:val="en-IN" w:eastAsia="en-GB"/>
        </w:rPr>
        <w:t>CurrentYear−BirthYear</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CurrentYear−BirthYear</w:t>
      </w:r>
      <w:proofErr w:type="spellEnd"/>
      <w:r w:rsidRPr="00686245">
        <w:rPr>
          <w:rFonts w:ascii="Times New Roman" w:eastAsia="Times New Roman" w:hAnsi="Times New Roman" w:cs="Times New Roman"/>
          <w:color w:val="000000" w:themeColor="text1"/>
          <w:sz w:val="24"/>
          <w:szCs w:val="24"/>
          <w:lang w:val="en-IN" w:eastAsia="en-GB"/>
        </w:rPr>
        <w:t>)</w:t>
      </w:r>
    </w:p>
    <w:p w14:paraId="70BA07ED" w14:textId="77777777" w:rsidR="00D75DF4" w:rsidRPr="00686245" w:rsidRDefault="00D75DF4" w:rsidP="00686245">
      <w:pPr>
        <w:pStyle w:val="ListParagraph"/>
        <w:numPr>
          <w:ilvl w:val="0"/>
          <w:numId w:val="59"/>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Users with missing or invalid birth years are excluded from this analysis.</w:t>
      </w:r>
    </w:p>
    <w:p w14:paraId="6689883E" w14:textId="77777777" w:rsidR="00D75DF4" w:rsidRPr="00686245" w:rsidRDefault="00D75DF4" w:rsidP="00686245">
      <w:pPr>
        <w:pStyle w:val="ListParagraph"/>
        <w:numPr>
          <w:ilvl w:val="0"/>
          <w:numId w:val="59"/>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A "receipt scanned" is defined as a unique receipt ID — not individual items on the receipt.</w:t>
      </w:r>
    </w:p>
    <w:p w14:paraId="40A37941" w14:textId="77777777" w:rsidR="00D75DF4" w:rsidRPr="00686245" w:rsidRDefault="00D75DF4" w:rsidP="00686245">
      <w:pPr>
        <w:pStyle w:val="ListParagraph"/>
        <w:numPr>
          <w:ilvl w:val="0"/>
          <w:numId w:val="59"/>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Users must be at least 21 years old at the time of analysis to be included.</w:t>
      </w:r>
    </w:p>
    <w:p w14:paraId="060E9C2C" w14:textId="453C9817" w:rsidR="00A525CE" w:rsidRPr="00686245" w:rsidRDefault="00A525CE"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7DFE600D" w14:textId="3655AE1B"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Top 5 Brands by Receipts Scanned for Users 21+</w:t>
      </w:r>
    </w:p>
    <w:p w14:paraId="22B7D014"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query_1 = '''</w:t>
      </w:r>
    </w:p>
    <w:p w14:paraId="00B664C3"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r w:rsidRPr="00686245">
        <w:rPr>
          <w:rFonts w:ascii="Times New Roman" w:eastAsia="Times New Roman" w:hAnsi="Times New Roman" w:cs="Times New Roman"/>
          <w:color w:val="000000" w:themeColor="text1"/>
          <w:sz w:val="24"/>
          <w:szCs w:val="24"/>
          <w:lang w:val="en-IN" w:eastAsia="en-GB"/>
        </w:rPr>
        <w:t xml:space="preserve">, COUNT(DISTINCT </w:t>
      </w:r>
      <w:proofErr w:type="spellStart"/>
      <w:r w:rsidRPr="00686245">
        <w:rPr>
          <w:rFonts w:ascii="Times New Roman" w:eastAsia="Times New Roman" w:hAnsi="Times New Roman" w:cs="Times New Roman"/>
          <w:color w:val="000000" w:themeColor="text1"/>
          <w:sz w:val="24"/>
          <w:szCs w:val="24"/>
          <w:lang w:val="en-IN" w:eastAsia="en-GB"/>
        </w:rPr>
        <w:t>t.RECEIPT_ID</w:t>
      </w:r>
      <w:proofErr w:type="spellEnd"/>
      <w:r w:rsidRPr="00686245">
        <w:rPr>
          <w:rFonts w:ascii="Times New Roman" w:eastAsia="Times New Roman" w:hAnsi="Times New Roman" w:cs="Times New Roman"/>
          <w:color w:val="000000" w:themeColor="text1"/>
          <w:sz w:val="24"/>
          <w:szCs w:val="24"/>
          <w:lang w:val="en-IN" w:eastAsia="en-GB"/>
        </w:rPr>
        <w:t xml:space="preserve">) AS </w:t>
      </w:r>
      <w:proofErr w:type="spellStart"/>
      <w:r w:rsidRPr="00686245">
        <w:rPr>
          <w:rFonts w:ascii="Times New Roman" w:eastAsia="Times New Roman" w:hAnsi="Times New Roman" w:cs="Times New Roman"/>
          <w:color w:val="000000" w:themeColor="text1"/>
          <w:sz w:val="24"/>
          <w:szCs w:val="24"/>
          <w:lang w:val="en-IN" w:eastAsia="en-GB"/>
        </w:rPr>
        <w:t>receipt_count</w:t>
      </w:r>
      <w:proofErr w:type="spellEnd"/>
    </w:p>
    <w:p w14:paraId="704449FB"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FROM transactions t</w:t>
      </w:r>
    </w:p>
    <w:p w14:paraId="06D7046B"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products p ON </w:t>
      </w:r>
      <w:proofErr w:type="spellStart"/>
      <w:r w:rsidRPr="00686245">
        <w:rPr>
          <w:rFonts w:ascii="Times New Roman" w:eastAsia="Times New Roman" w:hAnsi="Times New Roman" w:cs="Times New Roman"/>
          <w:color w:val="000000" w:themeColor="text1"/>
          <w:sz w:val="24"/>
          <w:szCs w:val="24"/>
          <w:lang w:val="en-IN" w:eastAsia="en-GB"/>
        </w:rPr>
        <w:t>t.BARCODE</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p.BARCODE</w:t>
      </w:r>
      <w:proofErr w:type="spellEnd"/>
    </w:p>
    <w:p w14:paraId="01D140D6"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users u ON </w:t>
      </w:r>
      <w:proofErr w:type="spellStart"/>
      <w:r w:rsidRPr="00686245">
        <w:rPr>
          <w:rFonts w:ascii="Times New Roman" w:eastAsia="Times New Roman" w:hAnsi="Times New Roman" w:cs="Times New Roman"/>
          <w:color w:val="000000" w:themeColor="text1"/>
          <w:sz w:val="24"/>
          <w:szCs w:val="24"/>
          <w:lang w:val="en-IN" w:eastAsia="en-GB"/>
        </w:rPr>
        <w:t>t.USER_ID</w:t>
      </w:r>
      <w:proofErr w:type="spellEnd"/>
      <w:r w:rsidRPr="00686245">
        <w:rPr>
          <w:rFonts w:ascii="Times New Roman" w:eastAsia="Times New Roman" w:hAnsi="Times New Roman" w:cs="Times New Roman"/>
          <w:color w:val="000000" w:themeColor="text1"/>
          <w:sz w:val="24"/>
          <w:szCs w:val="24"/>
          <w:lang w:val="en-IN" w:eastAsia="en-GB"/>
        </w:rPr>
        <w:t xml:space="preserve"> = u.ID</w:t>
      </w:r>
    </w:p>
    <w:p w14:paraId="53B0FB8D"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WHERE (</w:t>
      </w:r>
      <w:proofErr w:type="spellStart"/>
      <w:r w:rsidRPr="00686245">
        <w:rPr>
          <w:rFonts w:ascii="Times New Roman" w:eastAsia="Times New Roman" w:hAnsi="Times New Roman" w:cs="Times New Roman"/>
          <w:color w:val="000000" w:themeColor="text1"/>
          <w:sz w:val="24"/>
          <w:szCs w:val="24"/>
          <w:lang w:val="en-IN" w:eastAsia="en-GB"/>
        </w:rPr>
        <w:t>strftime</w:t>
      </w:r>
      <w:proofErr w:type="spellEnd"/>
      <w:r w:rsidRPr="00686245">
        <w:rPr>
          <w:rFonts w:ascii="Times New Roman" w:eastAsia="Times New Roman" w:hAnsi="Times New Roman" w:cs="Times New Roman"/>
          <w:color w:val="000000" w:themeColor="text1"/>
          <w:sz w:val="24"/>
          <w:szCs w:val="24"/>
          <w:lang w:val="en-IN" w:eastAsia="en-GB"/>
        </w:rPr>
        <w:t xml:space="preserve">('%Y', 'now') - </w:t>
      </w:r>
      <w:proofErr w:type="spellStart"/>
      <w:r w:rsidRPr="00686245">
        <w:rPr>
          <w:rFonts w:ascii="Times New Roman" w:eastAsia="Times New Roman" w:hAnsi="Times New Roman" w:cs="Times New Roman"/>
          <w:color w:val="000000" w:themeColor="text1"/>
          <w:sz w:val="24"/>
          <w:szCs w:val="24"/>
          <w:lang w:val="en-IN" w:eastAsia="en-GB"/>
        </w:rPr>
        <w:t>u.BIRTH_YEAR</w:t>
      </w:r>
      <w:proofErr w:type="spellEnd"/>
      <w:r w:rsidRPr="00686245">
        <w:rPr>
          <w:rFonts w:ascii="Times New Roman" w:eastAsia="Times New Roman" w:hAnsi="Times New Roman" w:cs="Times New Roman"/>
          <w:color w:val="000000" w:themeColor="text1"/>
          <w:sz w:val="24"/>
          <w:szCs w:val="24"/>
          <w:lang w:val="en-IN" w:eastAsia="en-GB"/>
        </w:rPr>
        <w:t>) &gt;= 21</w:t>
      </w:r>
    </w:p>
    <w:p w14:paraId="47AF37B3"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 xml:space="preserve">GROUP BY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p>
    <w:p w14:paraId="27F8B8F4"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ORDER BY </w:t>
      </w:r>
      <w:proofErr w:type="spellStart"/>
      <w:r w:rsidRPr="00686245">
        <w:rPr>
          <w:rFonts w:ascii="Times New Roman" w:eastAsia="Times New Roman" w:hAnsi="Times New Roman" w:cs="Times New Roman"/>
          <w:color w:val="000000" w:themeColor="text1"/>
          <w:sz w:val="24"/>
          <w:szCs w:val="24"/>
          <w:lang w:val="en-IN" w:eastAsia="en-GB"/>
        </w:rPr>
        <w:t>receipt_count</w:t>
      </w:r>
      <w:proofErr w:type="spellEnd"/>
      <w:r w:rsidRPr="00686245">
        <w:rPr>
          <w:rFonts w:ascii="Times New Roman" w:eastAsia="Times New Roman" w:hAnsi="Times New Roman" w:cs="Times New Roman"/>
          <w:color w:val="000000" w:themeColor="text1"/>
          <w:sz w:val="24"/>
          <w:szCs w:val="24"/>
          <w:lang w:val="en-IN" w:eastAsia="en-GB"/>
        </w:rPr>
        <w:t xml:space="preserve"> DESC</w:t>
      </w:r>
    </w:p>
    <w:p w14:paraId="0BDC23D6"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LIMIT 5;</w:t>
      </w:r>
    </w:p>
    <w:p w14:paraId="17578F41"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151F612B"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top_brands</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(query_1, conn)</w:t>
      </w:r>
    </w:p>
    <w:p w14:paraId="6FDF7D12"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6BCDFC32"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nTop</w:t>
      </w:r>
      <w:proofErr w:type="spellEnd"/>
      <w:r w:rsidRPr="00686245">
        <w:rPr>
          <w:rFonts w:ascii="Times New Roman" w:eastAsia="Times New Roman" w:hAnsi="Times New Roman" w:cs="Times New Roman"/>
          <w:color w:val="000000" w:themeColor="text1"/>
          <w:sz w:val="24"/>
          <w:szCs w:val="24"/>
          <w:lang w:val="en-IN" w:eastAsia="en-GB"/>
        </w:rPr>
        <w:t xml:space="preserve"> 5 Brands by Receipts Scanned (21+):")</w:t>
      </w:r>
    </w:p>
    <w:p w14:paraId="5850F024"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top_brands</w:t>
      </w:r>
      <w:proofErr w:type="spellEnd"/>
      <w:r w:rsidRPr="00686245">
        <w:rPr>
          <w:rFonts w:ascii="Times New Roman" w:eastAsia="Times New Roman" w:hAnsi="Times New Roman" w:cs="Times New Roman"/>
          <w:color w:val="000000" w:themeColor="text1"/>
          <w:sz w:val="24"/>
          <w:szCs w:val="24"/>
          <w:lang w:val="en-IN" w:eastAsia="en-GB"/>
        </w:rPr>
        <w:t>)</w:t>
      </w:r>
    </w:p>
    <w:p w14:paraId="34197729"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4FFD30D1"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Horizontal Bar Chart</w:t>
      </w:r>
    </w:p>
    <w:p w14:paraId="3F46A25C"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plt.figure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figsize</w:t>
      </w:r>
      <w:proofErr w:type="spellEnd"/>
      <w:r w:rsidRPr="00686245">
        <w:rPr>
          <w:rFonts w:ascii="Times New Roman" w:eastAsia="Times New Roman" w:hAnsi="Times New Roman" w:cs="Times New Roman"/>
          <w:color w:val="000000" w:themeColor="text1"/>
          <w:sz w:val="24"/>
          <w:szCs w:val="24"/>
          <w:lang w:val="en-IN" w:eastAsia="en-GB"/>
        </w:rPr>
        <w:t>=(10, 6))</w:t>
      </w:r>
    </w:p>
    <w:p w14:paraId="13CF747F"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sns.barplot</w:t>
      </w:r>
      <w:proofErr w:type="spellEnd"/>
      <w:r w:rsidRPr="00686245">
        <w:rPr>
          <w:rFonts w:ascii="Times New Roman" w:eastAsia="Times New Roman" w:hAnsi="Times New Roman" w:cs="Times New Roman"/>
          <w:color w:val="000000" w:themeColor="text1"/>
          <w:sz w:val="24"/>
          <w:szCs w:val="24"/>
          <w:lang w:val="en-IN" w:eastAsia="en-GB"/>
        </w:rPr>
        <w:t>(y='BRAND', x='</w:t>
      </w:r>
      <w:proofErr w:type="spellStart"/>
      <w:r w:rsidRPr="00686245">
        <w:rPr>
          <w:rFonts w:ascii="Times New Roman" w:eastAsia="Times New Roman" w:hAnsi="Times New Roman" w:cs="Times New Roman"/>
          <w:color w:val="000000" w:themeColor="text1"/>
          <w:sz w:val="24"/>
          <w:szCs w:val="24"/>
          <w:lang w:val="en-IN" w:eastAsia="en-GB"/>
        </w:rPr>
        <w:t>receipt_count</w:t>
      </w:r>
      <w:proofErr w:type="spellEnd"/>
      <w:r w:rsidRPr="00686245">
        <w:rPr>
          <w:rFonts w:ascii="Times New Roman" w:eastAsia="Times New Roman" w:hAnsi="Times New Roman" w:cs="Times New Roman"/>
          <w:color w:val="000000" w:themeColor="text1"/>
          <w:sz w:val="24"/>
          <w:szCs w:val="24"/>
          <w:lang w:val="en-IN" w:eastAsia="en-GB"/>
        </w:rPr>
        <w:t>', data=</w:t>
      </w:r>
      <w:proofErr w:type="spellStart"/>
      <w:r w:rsidRPr="00686245">
        <w:rPr>
          <w:rFonts w:ascii="Times New Roman" w:eastAsia="Times New Roman" w:hAnsi="Times New Roman" w:cs="Times New Roman"/>
          <w:color w:val="000000" w:themeColor="text1"/>
          <w:sz w:val="24"/>
          <w:szCs w:val="24"/>
          <w:lang w:val="en-IN" w:eastAsia="en-GB"/>
        </w:rPr>
        <w:t>top_brands</w:t>
      </w:r>
      <w:proofErr w:type="spellEnd"/>
      <w:r w:rsidRPr="00686245">
        <w:rPr>
          <w:rFonts w:ascii="Times New Roman" w:eastAsia="Times New Roman" w:hAnsi="Times New Roman" w:cs="Times New Roman"/>
          <w:color w:val="000000" w:themeColor="text1"/>
          <w:sz w:val="24"/>
          <w:szCs w:val="24"/>
          <w:lang w:val="en-IN" w:eastAsia="en-GB"/>
        </w:rPr>
        <w:t>)</w:t>
      </w:r>
    </w:p>
    <w:p w14:paraId="18B4F425" w14:textId="77777777"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plt.title</w:t>
      </w:r>
      <w:proofErr w:type="spellEnd"/>
      <w:r w:rsidRPr="00686245">
        <w:rPr>
          <w:rFonts w:ascii="Times New Roman" w:eastAsia="Times New Roman" w:hAnsi="Times New Roman" w:cs="Times New Roman"/>
          <w:color w:val="000000" w:themeColor="text1"/>
          <w:sz w:val="24"/>
          <w:szCs w:val="24"/>
          <w:lang w:val="en-IN" w:eastAsia="en-GB"/>
        </w:rPr>
        <w:t>('Top 5 Brands by Receipts Scanned (21+)')</w:t>
      </w:r>
    </w:p>
    <w:p w14:paraId="0AD4DCD5" w14:textId="7106F845"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plt.show</w:t>
      </w:r>
      <w:proofErr w:type="spellEnd"/>
      <w:r w:rsidRPr="00686245">
        <w:rPr>
          <w:rFonts w:ascii="Times New Roman" w:eastAsia="Times New Roman" w:hAnsi="Times New Roman" w:cs="Times New Roman"/>
          <w:color w:val="000000" w:themeColor="text1"/>
          <w:sz w:val="24"/>
          <w:szCs w:val="24"/>
          <w:lang w:val="en-IN" w:eastAsia="en-GB"/>
        </w:rPr>
        <w:t>()</w:t>
      </w:r>
    </w:p>
    <w:p w14:paraId="527D194C" w14:textId="616D7ADC" w:rsidR="00A525CE" w:rsidRPr="00686245" w:rsidRDefault="00A525CE"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Output:</w:t>
      </w:r>
    </w:p>
    <w:p w14:paraId="7B0C0E20" w14:textId="757E37FC" w:rsidR="00A525CE" w:rsidRPr="00686245" w:rsidRDefault="00A525CE"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noProof/>
          <w:color w:val="000000" w:themeColor="text1"/>
          <w:sz w:val="24"/>
          <w:szCs w:val="24"/>
          <w:lang w:val="en-IN" w:eastAsia="en-GB"/>
        </w:rPr>
        <w:drawing>
          <wp:inline distT="0" distB="0" distL="0" distR="0" wp14:anchorId="080DA21A" wp14:editId="2A8BCA80">
            <wp:extent cx="5279561" cy="2961249"/>
            <wp:effectExtent l="0" t="0" r="3810" b="0"/>
            <wp:docPr id="58315115" name="Picture 6" descr="A graph with colorful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5115" name="Picture 6" descr="A graph with colorful bars&#10;&#10;Description automatically generated with medium confidence"/>
                    <pic:cNvPicPr/>
                  </pic:nvPicPr>
                  <pic:blipFill>
                    <a:blip r:embed="rId10"/>
                    <a:stretch>
                      <a:fillRect/>
                    </a:stretch>
                  </pic:blipFill>
                  <pic:spPr>
                    <a:xfrm>
                      <a:off x="0" y="0"/>
                      <a:ext cx="5334601" cy="2992121"/>
                    </a:xfrm>
                    <a:prstGeom prst="rect">
                      <a:avLst/>
                    </a:prstGeom>
                  </pic:spPr>
                </pic:pic>
              </a:graphicData>
            </a:graphic>
          </wp:inline>
        </w:drawing>
      </w:r>
    </w:p>
    <w:p w14:paraId="7C19427F" w14:textId="77777777" w:rsidR="00A525CE" w:rsidRPr="00686245" w:rsidRDefault="00A525CE" w:rsidP="00686245">
      <w:pPr>
        <w:numPr>
          <w:ilvl w:val="0"/>
          <w:numId w:val="41"/>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A525CE">
        <w:rPr>
          <w:rFonts w:ascii="Times New Roman" w:eastAsia="Times New Roman" w:hAnsi="Times New Roman" w:cs="Times New Roman"/>
          <w:b/>
          <w:bCs/>
          <w:color w:val="000000" w:themeColor="text1"/>
          <w:sz w:val="24"/>
          <w:szCs w:val="24"/>
          <w:lang w:val="en-IN" w:eastAsia="en-GB"/>
        </w:rPr>
        <w:lastRenderedPageBreak/>
        <w:t>What are the top 5 brands by sales among users that have had their account for at least six months?</w:t>
      </w:r>
    </w:p>
    <w:p w14:paraId="44277820" w14:textId="77777777" w:rsidR="00D75DF4" w:rsidRPr="00686245" w:rsidRDefault="008911D8"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6423DFE4" w14:textId="77777777" w:rsidR="00D75DF4" w:rsidRPr="00686245" w:rsidRDefault="00D75DF4" w:rsidP="00686245">
      <w:pPr>
        <w:pStyle w:val="ListParagraph"/>
        <w:numPr>
          <w:ilvl w:val="0"/>
          <w:numId w:val="60"/>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Account Age: Users are considered to have an account for at least 6 months if their CREATED_DATE is at least 6 months prior to today's date (current system date).</w:t>
      </w:r>
    </w:p>
    <w:p w14:paraId="143F07FA" w14:textId="2A24E2F7" w:rsidR="00D75DF4" w:rsidRPr="00686245" w:rsidRDefault="00D75DF4" w:rsidP="00686245">
      <w:pPr>
        <w:pStyle w:val="ListParagraph"/>
        <w:numPr>
          <w:ilvl w:val="0"/>
          <w:numId w:val="60"/>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Sales Definition: Total sales is the sum of the FINAL_SALE column, after converting it to a numeric type.</w:t>
      </w:r>
    </w:p>
    <w:p w14:paraId="40D73CB7" w14:textId="376E2161" w:rsidR="00D75DF4" w:rsidRPr="00686245" w:rsidRDefault="00D75DF4" w:rsidP="00686245">
      <w:pPr>
        <w:pStyle w:val="ListParagraph"/>
        <w:numPr>
          <w:ilvl w:val="0"/>
          <w:numId w:val="47"/>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Transactions with missing or blank FINAL_SALE values are excluded from the sales total.</w:t>
      </w:r>
    </w:p>
    <w:p w14:paraId="392CA0A7" w14:textId="53AD77BC" w:rsidR="008911D8" w:rsidRPr="00686245" w:rsidRDefault="008911D8"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32F45661" w14:textId="4D102E28"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Top 5 Brands by Sales for Users with 6+ Months Account Age</w:t>
      </w:r>
    </w:p>
    <w:p w14:paraId="62A29BC1"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query_2 = '''</w:t>
      </w:r>
    </w:p>
    <w:p w14:paraId="133E371F"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r w:rsidRPr="00686245">
        <w:rPr>
          <w:rFonts w:ascii="Times New Roman" w:eastAsia="Times New Roman" w:hAnsi="Times New Roman" w:cs="Times New Roman"/>
          <w:color w:val="000000" w:themeColor="text1"/>
          <w:sz w:val="24"/>
          <w:szCs w:val="24"/>
          <w:lang w:val="en-IN" w:eastAsia="en-GB"/>
        </w:rPr>
        <w:t>, SUM(CAST(</w:t>
      </w:r>
      <w:proofErr w:type="spellStart"/>
      <w:r w:rsidRPr="00686245">
        <w:rPr>
          <w:rFonts w:ascii="Times New Roman" w:eastAsia="Times New Roman" w:hAnsi="Times New Roman" w:cs="Times New Roman"/>
          <w:color w:val="000000" w:themeColor="text1"/>
          <w:sz w:val="24"/>
          <w:szCs w:val="24"/>
          <w:lang w:val="en-IN" w:eastAsia="en-GB"/>
        </w:rPr>
        <w:t>t.FINAL_SALE</w:t>
      </w:r>
      <w:proofErr w:type="spellEnd"/>
      <w:r w:rsidRPr="00686245">
        <w:rPr>
          <w:rFonts w:ascii="Times New Roman" w:eastAsia="Times New Roman" w:hAnsi="Times New Roman" w:cs="Times New Roman"/>
          <w:color w:val="000000" w:themeColor="text1"/>
          <w:sz w:val="24"/>
          <w:szCs w:val="24"/>
          <w:lang w:val="en-IN" w:eastAsia="en-GB"/>
        </w:rPr>
        <w:t xml:space="preserve"> AS FLOAT)) AS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p>
    <w:p w14:paraId="54D56B57"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FROM transactions t</w:t>
      </w:r>
    </w:p>
    <w:p w14:paraId="1A83C299"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products p ON </w:t>
      </w:r>
      <w:proofErr w:type="spellStart"/>
      <w:r w:rsidRPr="00686245">
        <w:rPr>
          <w:rFonts w:ascii="Times New Roman" w:eastAsia="Times New Roman" w:hAnsi="Times New Roman" w:cs="Times New Roman"/>
          <w:color w:val="000000" w:themeColor="text1"/>
          <w:sz w:val="24"/>
          <w:szCs w:val="24"/>
          <w:lang w:val="en-IN" w:eastAsia="en-GB"/>
        </w:rPr>
        <w:t>t.BARCODE</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p.BARCODE</w:t>
      </w:r>
      <w:proofErr w:type="spellEnd"/>
    </w:p>
    <w:p w14:paraId="4BCD20D4"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users u ON </w:t>
      </w:r>
      <w:proofErr w:type="spellStart"/>
      <w:r w:rsidRPr="00686245">
        <w:rPr>
          <w:rFonts w:ascii="Times New Roman" w:eastAsia="Times New Roman" w:hAnsi="Times New Roman" w:cs="Times New Roman"/>
          <w:color w:val="000000" w:themeColor="text1"/>
          <w:sz w:val="24"/>
          <w:szCs w:val="24"/>
          <w:lang w:val="en-IN" w:eastAsia="en-GB"/>
        </w:rPr>
        <w:t>t.USER_ID</w:t>
      </w:r>
      <w:proofErr w:type="spellEnd"/>
      <w:r w:rsidRPr="00686245">
        <w:rPr>
          <w:rFonts w:ascii="Times New Roman" w:eastAsia="Times New Roman" w:hAnsi="Times New Roman" w:cs="Times New Roman"/>
          <w:color w:val="000000" w:themeColor="text1"/>
          <w:sz w:val="24"/>
          <w:szCs w:val="24"/>
          <w:lang w:val="en-IN" w:eastAsia="en-GB"/>
        </w:rPr>
        <w:t xml:space="preserve"> = u.ID</w:t>
      </w:r>
    </w:p>
    <w:p w14:paraId="1771362A"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WHERE date('now') &gt;= date(</w:t>
      </w:r>
      <w:proofErr w:type="spellStart"/>
      <w:r w:rsidRPr="00686245">
        <w:rPr>
          <w:rFonts w:ascii="Times New Roman" w:eastAsia="Times New Roman" w:hAnsi="Times New Roman" w:cs="Times New Roman"/>
          <w:color w:val="000000" w:themeColor="text1"/>
          <w:sz w:val="24"/>
          <w:szCs w:val="24"/>
          <w:lang w:val="en-IN" w:eastAsia="en-GB"/>
        </w:rPr>
        <w:t>u.CREATED_DATE</w:t>
      </w:r>
      <w:proofErr w:type="spellEnd"/>
      <w:r w:rsidRPr="00686245">
        <w:rPr>
          <w:rFonts w:ascii="Times New Roman" w:eastAsia="Times New Roman" w:hAnsi="Times New Roman" w:cs="Times New Roman"/>
          <w:color w:val="000000" w:themeColor="text1"/>
          <w:sz w:val="24"/>
          <w:szCs w:val="24"/>
          <w:lang w:val="en-IN" w:eastAsia="en-GB"/>
        </w:rPr>
        <w:t>, '+6 months')</w:t>
      </w:r>
    </w:p>
    <w:p w14:paraId="6D37B83B"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AND </w:t>
      </w:r>
      <w:proofErr w:type="spellStart"/>
      <w:r w:rsidRPr="00686245">
        <w:rPr>
          <w:rFonts w:ascii="Times New Roman" w:eastAsia="Times New Roman" w:hAnsi="Times New Roman" w:cs="Times New Roman"/>
          <w:color w:val="000000" w:themeColor="text1"/>
          <w:sz w:val="24"/>
          <w:szCs w:val="24"/>
          <w:lang w:val="en-IN" w:eastAsia="en-GB"/>
        </w:rPr>
        <w:t>t.FINAL_SALE_FLAG</w:t>
      </w:r>
      <w:proofErr w:type="spellEnd"/>
      <w:r w:rsidRPr="00686245">
        <w:rPr>
          <w:rFonts w:ascii="Times New Roman" w:eastAsia="Times New Roman" w:hAnsi="Times New Roman" w:cs="Times New Roman"/>
          <w:color w:val="000000" w:themeColor="text1"/>
          <w:sz w:val="24"/>
          <w:szCs w:val="24"/>
          <w:lang w:val="en-IN" w:eastAsia="en-GB"/>
        </w:rPr>
        <w:t xml:space="preserve"> = 'OK'</w:t>
      </w:r>
    </w:p>
    <w:p w14:paraId="0DA39A82"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GROUP BY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p>
    <w:p w14:paraId="586B366E"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ORDER BY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 xml:space="preserve"> DESC</w:t>
      </w:r>
    </w:p>
    <w:p w14:paraId="2414058F"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LIMIT 5;</w:t>
      </w:r>
    </w:p>
    <w:p w14:paraId="2F26127F"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62A059EB"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lastRenderedPageBreak/>
        <w:t>top_sales_brands</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(query_2, conn)</w:t>
      </w:r>
    </w:p>
    <w:p w14:paraId="3CA666A9"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56BD3683"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nTop</w:t>
      </w:r>
      <w:proofErr w:type="spellEnd"/>
      <w:r w:rsidRPr="00686245">
        <w:rPr>
          <w:rFonts w:ascii="Times New Roman" w:eastAsia="Times New Roman" w:hAnsi="Times New Roman" w:cs="Times New Roman"/>
          <w:color w:val="000000" w:themeColor="text1"/>
          <w:sz w:val="24"/>
          <w:szCs w:val="24"/>
          <w:lang w:val="en-IN" w:eastAsia="en-GB"/>
        </w:rPr>
        <w:t xml:space="preserve"> 5 Brands by Sales (6+ Months Users):")</w:t>
      </w:r>
    </w:p>
    <w:p w14:paraId="33E1269E"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top_sales_brands</w:t>
      </w:r>
      <w:proofErr w:type="spellEnd"/>
      <w:r w:rsidRPr="00686245">
        <w:rPr>
          <w:rFonts w:ascii="Times New Roman" w:eastAsia="Times New Roman" w:hAnsi="Times New Roman" w:cs="Times New Roman"/>
          <w:color w:val="000000" w:themeColor="text1"/>
          <w:sz w:val="24"/>
          <w:szCs w:val="24"/>
          <w:lang w:val="en-IN" w:eastAsia="en-GB"/>
        </w:rPr>
        <w:t>)</w:t>
      </w:r>
    </w:p>
    <w:p w14:paraId="5F934BDF"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30D28700"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Pie Chart</w:t>
      </w:r>
    </w:p>
    <w:p w14:paraId="1791CE70"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plt.figure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figsize</w:t>
      </w:r>
      <w:proofErr w:type="spellEnd"/>
      <w:r w:rsidRPr="00686245">
        <w:rPr>
          <w:rFonts w:ascii="Times New Roman" w:eastAsia="Times New Roman" w:hAnsi="Times New Roman" w:cs="Times New Roman"/>
          <w:color w:val="000000" w:themeColor="text1"/>
          <w:sz w:val="24"/>
          <w:szCs w:val="24"/>
          <w:lang w:val="en-IN" w:eastAsia="en-GB"/>
        </w:rPr>
        <w:t>=(8, 8))</w:t>
      </w:r>
    </w:p>
    <w:p w14:paraId="4FA96472"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plt.pie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top_sales_brands</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 labels=</w:t>
      </w:r>
      <w:proofErr w:type="spellStart"/>
      <w:r w:rsidRPr="00686245">
        <w:rPr>
          <w:rFonts w:ascii="Times New Roman" w:eastAsia="Times New Roman" w:hAnsi="Times New Roman" w:cs="Times New Roman"/>
          <w:color w:val="000000" w:themeColor="text1"/>
          <w:sz w:val="24"/>
          <w:szCs w:val="24"/>
          <w:lang w:val="en-IN" w:eastAsia="en-GB"/>
        </w:rPr>
        <w:t>top_sales_brands</w:t>
      </w:r>
      <w:proofErr w:type="spellEnd"/>
      <w:r w:rsidRPr="00686245">
        <w:rPr>
          <w:rFonts w:ascii="Times New Roman" w:eastAsia="Times New Roman" w:hAnsi="Times New Roman" w:cs="Times New Roman"/>
          <w:color w:val="000000" w:themeColor="text1"/>
          <w:sz w:val="24"/>
          <w:szCs w:val="24"/>
          <w:lang w:val="en-IN" w:eastAsia="en-GB"/>
        </w:rPr>
        <w:t xml:space="preserve">['BRAND'], </w:t>
      </w:r>
      <w:proofErr w:type="spellStart"/>
      <w:r w:rsidRPr="00686245">
        <w:rPr>
          <w:rFonts w:ascii="Times New Roman" w:eastAsia="Times New Roman" w:hAnsi="Times New Roman" w:cs="Times New Roman"/>
          <w:color w:val="000000" w:themeColor="text1"/>
          <w:sz w:val="24"/>
          <w:szCs w:val="24"/>
          <w:lang w:val="en-IN" w:eastAsia="en-GB"/>
        </w:rPr>
        <w:t>autopct</w:t>
      </w:r>
      <w:proofErr w:type="spellEnd"/>
      <w:r w:rsidRPr="00686245">
        <w:rPr>
          <w:rFonts w:ascii="Times New Roman" w:eastAsia="Times New Roman" w:hAnsi="Times New Roman" w:cs="Times New Roman"/>
          <w:color w:val="000000" w:themeColor="text1"/>
          <w:sz w:val="24"/>
          <w:szCs w:val="24"/>
          <w:lang w:val="en-IN" w:eastAsia="en-GB"/>
        </w:rPr>
        <w:t xml:space="preserve">='%1.1f%%', </w:t>
      </w:r>
      <w:proofErr w:type="spellStart"/>
      <w:r w:rsidRPr="00686245">
        <w:rPr>
          <w:rFonts w:ascii="Times New Roman" w:eastAsia="Times New Roman" w:hAnsi="Times New Roman" w:cs="Times New Roman"/>
          <w:color w:val="000000" w:themeColor="text1"/>
          <w:sz w:val="24"/>
          <w:szCs w:val="24"/>
          <w:lang w:val="en-IN" w:eastAsia="en-GB"/>
        </w:rPr>
        <w:t>startangle</w:t>
      </w:r>
      <w:proofErr w:type="spellEnd"/>
      <w:r w:rsidRPr="00686245">
        <w:rPr>
          <w:rFonts w:ascii="Times New Roman" w:eastAsia="Times New Roman" w:hAnsi="Times New Roman" w:cs="Times New Roman"/>
          <w:color w:val="000000" w:themeColor="text1"/>
          <w:sz w:val="24"/>
          <w:szCs w:val="24"/>
          <w:lang w:val="en-IN" w:eastAsia="en-GB"/>
        </w:rPr>
        <w:t>=140)</w:t>
      </w:r>
    </w:p>
    <w:p w14:paraId="307F4760" w14:textId="77777777"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plt.title</w:t>
      </w:r>
      <w:proofErr w:type="spellEnd"/>
      <w:r w:rsidRPr="00686245">
        <w:rPr>
          <w:rFonts w:ascii="Times New Roman" w:eastAsia="Times New Roman" w:hAnsi="Times New Roman" w:cs="Times New Roman"/>
          <w:color w:val="000000" w:themeColor="text1"/>
          <w:sz w:val="24"/>
          <w:szCs w:val="24"/>
          <w:lang w:val="en-IN" w:eastAsia="en-GB"/>
        </w:rPr>
        <w:t>('Top 5 Brands by Sales (6+ Months Users)')</w:t>
      </w:r>
    </w:p>
    <w:p w14:paraId="2C33F61F" w14:textId="1DE1FF2D"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plt.show</w:t>
      </w:r>
      <w:proofErr w:type="spellEnd"/>
      <w:r w:rsidRPr="00686245">
        <w:rPr>
          <w:rFonts w:ascii="Times New Roman" w:eastAsia="Times New Roman" w:hAnsi="Times New Roman" w:cs="Times New Roman"/>
          <w:color w:val="000000" w:themeColor="text1"/>
          <w:sz w:val="24"/>
          <w:szCs w:val="24"/>
          <w:lang w:val="en-IN" w:eastAsia="en-GB"/>
        </w:rPr>
        <w:t>()</w:t>
      </w:r>
    </w:p>
    <w:p w14:paraId="652C8F05" w14:textId="59AEB1D5" w:rsidR="008911D8" w:rsidRPr="00686245" w:rsidRDefault="008911D8"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Output:</w:t>
      </w:r>
    </w:p>
    <w:p w14:paraId="14B6FA20" w14:textId="0B073589" w:rsidR="008911D8" w:rsidRPr="00686245" w:rsidRDefault="008911D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noProof/>
          <w:color w:val="000000" w:themeColor="text1"/>
          <w:sz w:val="24"/>
          <w:szCs w:val="24"/>
          <w:lang w:val="en-IN" w:eastAsia="en-GB"/>
        </w:rPr>
        <w:drawing>
          <wp:inline distT="0" distB="0" distL="0" distR="0" wp14:anchorId="2E9D8670" wp14:editId="680CF8D1">
            <wp:extent cx="4721772" cy="3973830"/>
            <wp:effectExtent l="0" t="0" r="3175" b="1270"/>
            <wp:docPr id="964401983" name="Picture 7" descr="A pie chart with numbers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01983" name="Picture 7" descr="A pie chart with numbers and a diagram&#10;&#10;Description automatically generated"/>
                    <pic:cNvPicPr/>
                  </pic:nvPicPr>
                  <pic:blipFill>
                    <a:blip r:embed="rId11"/>
                    <a:stretch>
                      <a:fillRect/>
                    </a:stretch>
                  </pic:blipFill>
                  <pic:spPr>
                    <a:xfrm>
                      <a:off x="0" y="0"/>
                      <a:ext cx="4863136" cy="4092802"/>
                    </a:xfrm>
                    <a:prstGeom prst="rect">
                      <a:avLst/>
                    </a:prstGeom>
                  </pic:spPr>
                </pic:pic>
              </a:graphicData>
            </a:graphic>
          </wp:inline>
        </w:drawing>
      </w:r>
    </w:p>
    <w:p w14:paraId="29E7FE77" w14:textId="43BFA635" w:rsidR="00A525CE" w:rsidRPr="00686245" w:rsidRDefault="00A525CE" w:rsidP="00686245">
      <w:pPr>
        <w:numPr>
          <w:ilvl w:val="0"/>
          <w:numId w:val="41"/>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A525CE">
        <w:rPr>
          <w:rFonts w:ascii="Times New Roman" w:eastAsia="Times New Roman" w:hAnsi="Times New Roman" w:cs="Times New Roman"/>
          <w:b/>
          <w:bCs/>
          <w:color w:val="000000" w:themeColor="text1"/>
          <w:sz w:val="24"/>
          <w:szCs w:val="24"/>
          <w:lang w:val="en-IN" w:eastAsia="en-GB"/>
        </w:rPr>
        <w:lastRenderedPageBreak/>
        <w:t>What is the percentage of sales in the Health &amp; Wellness category by generation?</w:t>
      </w:r>
    </w:p>
    <w:p w14:paraId="29D9216F" w14:textId="77777777" w:rsidR="00D75DF4" w:rsidRPr="00686245" w:rsidRDefault="008911D8"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31C23777" w14:textId="77777777" w:rsidR="00D75DF4" w:rsidRPr="00686245" w:rsidRDefault="00D75DF4" w:rsidP="00686245">
      <w:pPr>
        <w:pStyle w:val="ListParagraph"/>
        <w:numPr>
          <w:ilvl w:val="0"/>
          <w:numId w:val="47"/>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Generation Definitions: Users are grouped into generations based on:</w:t>
      </w:r>
    </w:p>
    <w:p w14:paraId="498F8D32" w14:textId="77777777" w:rsidR="00D75DF4" w:rsidRPr="00686245" w:rsidRDefault="00D75DF4" w:rsidP="00686245">
      <w:pPr>
        <w:pStyle w:val="ListParagraph"/>
        <w:numPr>
          <w:ilvl w:val="0"/>
          <w:numId w:val="64"/>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Gen Z: Born 1997 or later.</w:t>
      </w:r>
    </w:p>
    <w:p w14:paraId="464DFE8D" w14:textId="77777777" w:rsidR="00D75DF4" w:rsidRPr="00686245" w:rsidRDefault="00D75DF4" w:rsidP="00686245">
      <w:pPr>
        <w:pStyle w:val="ListParagraph"/>
        <w:numPr>
          <w:ilvl w:val="0"/>
          <w:numId w:val="64"/>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Millennials: Born 1981 to 1996.</w:t>
      </w:r>
    </w:p>
    <w:p w14:paraId="45AE2861" w14:textId="77777777" w:rsidR="00D75DF4" w:rsidRPr="00686245" w:rsidRDefault="00D75DF4" w:rsidP="00686245">
      <w:pPr>
        <w:pStyle w:val="ListParagraph"/>
        <w:numPr>
          <w:ilvl w:val="0"/>
          <w:numId w:val="64"/>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Gen X: Born 1965 to 1980.</w:t>
      </w:r>
    </w:p>
    <w:p w14:paraId="34F6E5E7" w14:textId="79B23BD4" w:rsidR="00D75DF4" w:rsidRPr="00686245" w:rsidRDefault="00D75DF4" w:rsidP="00686245">
      <w:pPr>
        <w:pStyle w:val="ListParagraph"/>
        <w:numPr>
          <w:ilvl w:val="0"/>
          <w:numId w:val="64"/>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Baby Boomers: Born before 1965.</w:t>
      </w:r>
    </w:p>
    <w:p w14:paraId="71EA3928" w14:textId="77777777" w:rsidR="00D75DF4" w:rsidRPr="00686245" w:rsidRDefault="00D75DF4" w:rsidP="00686245">
      <w:pPr>
        <w:pStyle w:val="ListParagraph"/>
        <w:numPr>
          <w:ilvl w:val="0"/>
          <w:numId w:val="47"/>
        </w:numPr>
        <w:spacing w:after="0"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Missing or Invalid Birth Dates: Users without valid birth dates are excluded from generation classification.</w:t>
      </w:r>
    </w:p>
    <w:p w14:paraId="5B421FA4" w14:textId="77777777" w:rsidR="00D75DF4" w:rsidRPr="00686245" w:rsidRDefault="00D75DF4" w:rsidP="00686245">
      <w:pPr>
        <w:pStyle w:val="ListParagraph"/>
        <w:numPr>
          <w:ilvl w:val="0"/>
          <w:numId w:val="47"/>
        </w:numPr>
        <w:spacing w:after="0"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Category Identification: Transactions are assigned to the Health &amp; Wellness category based on CATEGORY_1.</w:t>
      </w:r>
    </w:p>
    <w:p w14:paraId="1A1AD322" w14:textId="77777777" w:rsidR="00D75DF4" w:rsidRPr="00686245" w:rsidRDefault="00D75DF4" w:rsidP="00686245">
      <w:pPr>
        <w:pStyle w:val="ListParagraph"/>
        <w:numPr>
          <w:ilvl w:val="0"/>
          <w:numId w:val="47"/>
        </w:numPr>
        <w:spacing w:after="0"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Sales Definition: Total sales is the sum of the FINAL_SALE column, after converting it to numeric.</w:t>
      </w:r>
    </w:p>
    <w:p w14:paraId="7E78FC94" w14:textId="26BF516B" w:rsidR="00D75DF4" w:rsidRPr="00686245" w:rsidRDefault="00D75DF4" w:rsidP="00686245">
      <w:pPr>
        <w:pStyle w:val="ListParagraph"/>
        <w:numPr>
          <w:ilvl w:val="0"/>
          <w:numId w:val="47"/>
        </w:numPr>
        <w:spacing w:after="0"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Overall Sales Comparison: The percentage of Health &amp; Wellness sales is calculated as a percentage of all valid sales</w:t>
      </w:r>
      <w:r w:rsidRPr="00686245">
        <w:rPr>
          <w:rFonts w:ascii="Times New Roman" w:eastAsia="Times New Roman" w:hAnsi="Times New Roman" w:cs="Times New Roman"/>
          <w:color w:val="000000" w:themeColor="text1"/>
          <w:sz w:val="24"/>
          <w:szCs w:val="24"/>
          <w:lang w:val="en-IN" w:eastAsia="en-GB"/>
        </w:rPr>
        <w:t xml:space="preserve"> </w:t>
      </w:r>
      <w:r w:rsidRPr="00686245">
        <w:rPr>
          <w:rFonts w:ascii="Times New Roman" w:eastAsia="Times New Roman" w:hAnsi="Times New Roman" w:cs="Times New Roman"/>
          <w:color w:val="000000" w:themeColor="text1"/>
          <w:sz w:val="24"/>
          <w:szCs w:val="24"/>
          <w:lang w:val="en-IN" w:eastAsia="en-GB"/>
        </w:rPr>
        <w:t>across all categories.</w:t>
      </w:r>
    </w:p>
    <w:p w14:paraId="00889CE4" w14:textId="2131F504" w:rsidR="002E2058" w:rsidRPr="00686245" w:rsidRDefault="002E2058"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62E02F88" w14:textId="5F078641"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Percentage of Health &amp; Wellness Sales by Generation</w:t>
      </w:r>
    </w:p>
    <w:p w14:paraId="4D8C5F41"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query_3 = '''</w:t>
      </w:r>
    </w:p>
    <w:p w14:paraId="1D2F1B34"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WITH </w:t>
      </w:r>
      <w:proofErr w:type="spellStart"/>
      <w:r w:rsidRPr="00686245">
        <w:rPr>
          <w:rFonts w:ascii="Times New Roman" w:eastAsia="Times New Roman" w:hAnsi="Times New Roman" w:cs="Times New Roman"/>
          <w:color w:val="000000" w:themeColor="text1"/>
          <w:sz w:val="24"/>
          <w:szCs w:val="24"/>
          <w:lang w:val="en-IN" w:eastAsia="en-GB"/>
        </w:rPr>
        <w:t>user_gen</w:t>
      </w:r>
      <w:proofErr w:type="spellEnd"/>
      <w:r w:rsidRPr="00686245">
        <w:rPr>
          <w:rFonts w:ascii="Times New Roman" w:eastAsia="Times New Roman" w:hAnsi="Times New Roman" w:cs="Times New Roman"/>
          <w:color w:val="000000" w:themeColor="text1"/>
          <w:sz w:val="24"/>
          <w:szCs w:val="24"/>
          <w:lang w:val="en-IN" w:eastAsia="en-GB"/>
        </w:rPr>
        <w:t xml:space="preserve"> AS (</w:t>
      </w:r>
    </w:p>
    <w:p w14:paraId="33336485"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SELECT </w:t>
      </w:r>
    </w:p>
    <w:p w14:paraId="55A418DC"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ID,</w:t>
      </w:r>
    </w:p>
    <w:p w14:paraId="135A81E5"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CASE </w:t>
      </w:r>
    </w:p>
    <w:p w14:paraId="1235FD18"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WHEN BIRTH_YEAR &gt;= 1997 THEN 'Gen Z'</w:t>
      </w:r>
    </w:p>
    <w:p w14:paraId="3C3B3F7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 xml:space="preserve">            WHEN BIRTH_YEAR BETWEEN 1981 AND 1996 THEN 'Millennials'</w:t>
      </w:r>
    </w:p>
    <w:p w14:paraId="47FE5F1E"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WHEN BIRTH_YEAR BETWEEN 1965 AND 1980 THEN 'Gen X'</w:t>
      </w:r>
    </w:p>
    <w:p w14:paraId="0493E628"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ELSE 'Baby Boomers'</w:t>
      </w:r>
    </w:p>
    <w:p w14:paraId="38F1415B"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END AS generation</w:t>
      </w:r>
    </w:p>
    <w:p w14:paraId="1A651C13"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FROM users</w:t>
      </w:r>
    </w:p>
    <w:p w14:paraId="33F2BA7A"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01E8AF4B"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category_sales</w:t>
      </w:r>
      <w:proofErr w:type="spellEnd"/>
      <w:r w:rsidRPr="00686245">
        <w:rPr>
          <w:rFonts w:ascii="Times New Roman" w:eastAsia="Times New Roman" w:hAnsi="Times New Roman" w:cs="Times New Roman"/>
          <w:color w:val="000000" w:themeColor="text1"/>
          <w:sz w:val="24"/>
          <w:szCs w:val="24"/>
          <w:lang w:val="en-IN" w:eastAsia="en-GB"/>
        </w:rPr>
        <w:t xml:space="preserve"> AS (</w:t>
      </w:r>
    </w:p>
    <w:p w14:paraId="569982F9"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SELECT </w:t>
      </w:r>
    </w:p>
    <w:p w14:paraId="5A42632C"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g.generation</w:t>
      </w:r>
      <w:proofErr w:type="spellEnd"/>
      <w:r w:rsidRPr="00686245">
        <w:rPr>
          <w:rFonts w:ascii="Times New Roman" w:eastAsia="Times New Roman" w:hAnsi="Times New Roman" w:cs="Times New Roman"/>
          <w:color w:val="000000" w:themeColor="text1"/>
          <w:sz w:val="24"/>
          <w:szCs w:val="24"/>
          <w:lang w:val="en-IN" w:eastAsia="en-GB"/>
        </w:rPr>
        <w:t>,</w:t>
      </w:r>
    </w:p>
    <w:p w14:paraId="3FE38239"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SUM(CAST(</w:t>
      </w:r>
      <w:proofErr w:type="spellStart"/>
      <w:r w:rsidRPr="00686245">
        <w:rPr>
          <w:rFonts w:ascii="Times New Roman" w:eastAsia="Times New Roman" w:hAnsi="Times New Roman" w:cs="Times New Roman"/>
          <w:color w:val="000000" w:themeColor="text1"/>
          <w:sz w:val="24"/>
          <w:szCs w:val="24"/>
          <w:lang w:val="en-IN" w:eastAsia="en-GB"/>
        </w:rPr>
        <w:t>t.FINAL_SALE</w:t>
      </w:r>
      <w:proofErr w:type="spellEnd"/>
      <w:r w:rsidRPr="00686245">
        <w:rPr>
          <w:rFonts w:ascii="Times New Roman" w:eastAsia="Times New Roman" w:hAnsi="Times New Roman" w:cs="Times New Roman"/>
          <w:color w:val="000000" w:themeColor="text1"/>
          <w:sz w:val="24"/>
          <w:szCs w:val="24"/>
          <w:lang w:val="en-IN" w:eastAsia="en-GB"/>
        </w:rPr>
        <w:t xml:space="preserve"> AS FLOAT)) AS </w:t>
      </w:r>
      <w:proofErr w:type="spellStart"/>
      <w:r w:rsidRPr="00686245">
        <w:rPr>
          <w:rFonts w:ascii="Times New Roman" w:eastAsia="Times New Roman" w:hAnsi="Times New Roman" w:cs="Times New Roman"/>
          <w:color w:val="000000" w:themeColor="text1"/>
          <w:sz w:val="24"/>
          <w:szCs w:val="24"/>
          <w:lang w:val="en-IN" w:eastAsia="en-GB"/>
        </w:rPr>
        <w:t>health_wellness_sales</w:t>
      </w:r>
      <w:proofErr w:type="spellEnd"/>
    </w:p>
    <w:p w14:paraId="1607AC7C"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FROM transactions t</w:t>
      </w:r>
    </w:p>
    <w:p w14:paraId="3F70DA7A"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JOIN products p ON </w:t>
      </w:r>
      <w:proofErr w:type="spellStart"/>
      <w:r w:rsidRPr="00686245">
        <w:rPr>
          <w:rFonts w:ascii="Times New Roman" w:eastAsia="Times New Roman" w:hAnsi="Times New Roman" w:cs="Times New Roman"/>
          <w:color w:val="000000" w:themeColor="text1"/>
          <w:sz w:val="24"/>
          <w:szCs w:val="24"/>
          <w:lang w:val="en-IN" w:eastAsia="en-GB"/>
        </w:rPr>
        <w:t>t.BARCODE</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p.BARCODE</w:t>
      </w:r>
      <w:proofErr w:type="spellEnd"/>
    </w:p>
    <w:p w14:paraId="677A5475"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JOIN </w:t>
      </w:r>
      <w:proofErr w:type="spellStart"/>
      <w:r w:rsidRPr="00686245">
        <w:rPr>
          <w:rFonts w:ascii="Times New Roman" w:eastAsia="Times New Roman" w:hAnsi="Times New Roman" w:cs="Times New Roman"/>
          <w:color w:val="000000" w:themeColor="text1"/>
          <w:sz w:val="24"/>
          <w:szCs w:val="24"/>
          <w:lang w:val="en-IN" w:eastAsia="en-GB"/>
        </w:rPr>
        <w:t>user_gen</w:t>
      </w:r>
      <w:proofErr w:type="spellEnd"/>
      <w:r w:rsidRPr="00686245">
        <w:rPr>
          <w:rFonts w:ascii="Times New Roman" w:eastAsia="Times New Roman" w:hAnsi="Times New Roman" w:cs="Times New Roman"/>
          <w:color w:val="000000" w:themeColor="text1"/>
          <w:sz w:val="24"/>
          <w:szCs w:val="24"/>
          <w:lang w:val="en-IN" w:eastAsia="en-GB"/>
        </w:rPr>
        <w:t xml:space="preserve"> g ON </w:t>
      </w:r>
      <w:proofErr w:type="spellStart"/>
      <w:r w:rsidRPr="00686245">
        <w:rPr>
          <w:rFonts w:ascii="Times New Roman" w:eastAsia="Times New Roman" w:hAnsi="Times New Roman" w:cs="Times New Roman"/>
          <w:color w:val="000000" w:themeColor="text1"/>
          <w:sz w:val="24"/>
          <w:szCs w:val="24"/>
          <w:lang w:val="en-IN" w:eastAsia="en-GB"/>
        </w:rPr>
        <w:t>t.USER_ID</w:t>
      </w:r>
      <w:proofErr w:type="spellEnd"/>
      <w:r w:rsidRPr="00686245">
        <w:rPr>
          <w:rFonts w:ascii="Times New Roman" w:eastAsia="Times New Roman" w:hAnsi="Times New Roman" w:cs="Times New Roman"/>
          <w:color w:val="000000" w:themeColor="text1"/>
          <w:sz w:val="24"/>
          <w:szCs w:val="24"/>
          <w:lang w:val="en-IN" w:eastAsia="en-GB"/>
        </w:rPr>
        <w:t xml:space="preserve"> = g.ID</w:t>
      </w:r>
    </w:p>
    <w:p w14:paraId="5B06FA0C"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WHERE p.CATEGORY_1 = 'Health &amp; Wellness'</w:t>
      </w:r>
    </w:p>
    <w:p w14:paraId="35B38DA1"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AND </w:t>
      </w:r>
      <w:proofErr w:type="spellStart"/>
      <w:r w:rsidRPr="00686245">
        <w:rPr>
          <w:rFonts w:ascii="Times New Roman" w:eastAsia="Times New Roman" w:hAnsi="Times New Roman" w:cs="Times New Roman"/>
          <w:color w:val="000000" w:themeColor="text1"/>
          <w:sz w:val="24"/>
          <w:szCs w:val="24"/>
          <w:lang w:val="en-IN" w:eastAsia="en-GB"/>
        </w:rPr>
        <w:t>t.FINAL_SALE_FLAG</w:t>
      </w:r>
      <w:proofErr w:type="spellEnd"/>
      <w:r w:rsidRPr="00686245">
        <w:rPr>
          <w:rFonts w:ascii="Times New Roman" w:eastAsia="Times New Roman" w:hAnsi="Times New Roman" w:cs="Times New Roman"/>
          <w:color w:val="000000" w:themeColor="text1"/>
          <w:sz w:val="24"/>
          <w:szCs w:val="24"/>
          <w:lang w:val="en-IN" w:eastAsia="en-GB"/>
        </w:rPr>
        <w:t xml:space="preserve"> = 'OK'</w:t>
      </w:r>
    </w:p>
    <w:p w14:paraId="444D293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GROUP BY </w:t>
      </w:r>
      <w:proofErr w:type="spellStart"/>
      <w:r w:rsidRPr="00686245">
        <w:rPr>
          <w:rFonts w:ascii="Times New Roman" w:eastAsia="Times New Roman" w:hAnsi="Times New Roman" w:cs="Times New Roman"/>
          <w:color w:val="000000" w:themeColor="text1"/>
          <w:sz w:val="24"/>
          <w:szCs w:val="24"/>
          <w:lang w:val="en-IN" w:eastAsia="en-GB"/>
        </w:rPr>
        <w:t>g.generation</w:t>
      </w:r>
      <w:proofErr w:type="spellEnd"/>
    </w:p>
    <w:p w14:paraId="5F32E0A5"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3DE1069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 xml:space="preserve"> AS (</w:t>
      </w:r>
    </w:p>
    <w:p w14:paraId="7CC690DD"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SELECT SUM(CAST(</w:t>
      </w:r>
      <w:proofErr w:type="spellStart"/>
      <w:r w:rsidRPr="00686245">
        <w:rPr>
          <w:rFonts w:ascii="Times New Roman" w:eastAsia="Times New Roman" w:hAnsi="Times New Roman" w:cs="Times New Roman"/>
          <w:color w:val="000000" w:themeColor="text1"/>
          <w:sz w:val="24"/>
          <w:szCs w:val="24"/>
          <w:lang w:val="en-IN" w:eastAsia="en-GB"/>
        </w:rPr>
        <w:t>t.FINAL_SALE</w:t>
      </w:r>
      <w:proofErr w:type="spellEnd"/>
      <w:r w:rsidRPr="00686245">
        <w:rPr>
          <w:rFonts w:ascii="Times New Roman" w:eastAsia="Times New Roman" w:hAnsi="Times New Roman" w:cs="Times New Roman"/>
          <w:color w:val="000000" w:themeColor="text1"/>
          <w:sz w:val="24"/>
          <w:szCs w:val="24"/>
          <w:lang w:val="en-IN" w:eastAsia="en-GB"/>
        </w:rPr>
        <w:t xml:space="preserve"> AS FLOAT)) AS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p>
    <w:p w14:paraId="68B06F7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FROM transactions t</w:t>
      </w:r>
    </w:p>
    <w:p w14:paraId="53B0E16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WHERE </w:t>
      </w:r>
      <w:proofErr w:type="spellStart"/>
      <w:r w:rsidRPr="00686245">
        <w:rPr>
          <w:rFonts w:ascii="Times New Roman" w:eastAsia="Times New Roman" w:hAnsi="Times New Roman" w:cs="Times New Roman"/>
          <w:color w:val="000000" w:themeColor="text1"/>
          <w:sz w:val="24"/>
          <w:szCs w:val="24"/>
          <w:lang w:val="en-IN" w:eastAsia="en-GB"/>
        </w:rPr>
        <w:t>t.FINAL_SALE_FLAG</w:t>
      </w:r>
      <w:proofErr w:type="spellEnd"/>
      <w:r w:rsidRPr="00686245">
        <w:rPr>
          <w:rFonts w:ascii="Times New Roman" w:eastAsia="Times New Roman" w:hAnsi="Times New Roman" w:cs="Times New Roman"/>
          <w:color w:val="000000" w:themeColor="text1"/>
          <w:sz w:val="24"/>
          <w:szCs w:val="24"/>
          <w:lang w:val="en-IN" w:eastAsia="en-GB"/>
        </w:rPr>
        <w:t xml:space="preserve"> = 'OK'</w:t>
      </w:r>
    </w:p>
    <w:p w14:paraId="43C3F699"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4FD81EAD"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w:t>
      </w:r>
    </w:p>
    <w:p w14:paraId="311DBD8C"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 xml:space="preserve">    </w:t>
      </w:r>
      <w:proofErr w:type="spellStart"/>
      <w:r w:rsidRPr="00686245">
        <w:rPr>
          <w:rFonts w:ascii="Times New Roman" w:eastAsia="Times New Roman" w:hAnsi="Times New Roman" w:cs="Times New Roman"/>
          <w:color w:val="000000" w:themeColor="text1"/>
          <w:sz w:val="24"/>
          <w:szCs w:val="24"/>
          <w:lang w:val="en-IN" w:eastAsia="en-GB"/>
        </w:rPr>
        <w:t>cs.generation</w:t>
      </w:r>
      <w:proofErr w:type="spellEnd"/>
      <w:r w:rsidRPr="00686245">
        <w:rPr>
          <w:rFonts w:ascii="Times New Roman" w:eastAsia="Times New Roman" w:hAnsi="Times New Roman" w:cs="Times New Roman"/>
          <w:color w:val="000000" w:themeColor="text1"/>
          <w:sz w:val="24"/>
          <w:szCs w:val="24"/>
          <w:lang w:val="en-IN" w:eastAsia="en-GB"/>
        </w:rPr>
        <w:t>,</w:t>
      </w:r>
    </w:p>
    <w:p w14:paraId="5CFD7082"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cs.health_wellness_sales</w:t>
      </w:r>
      <w:proofErr w:type="spellEnd"/>
      <w:r w:rsidRPr="00686245">
        <w:rPr>
          <w:rFonts w:ascii="Times New Roman" w:eastAsia="Times New Roman" w:hAnsi="Times New Roman" w:cs="Times New Roman"/>
          <w:color w:val="000000" w:themeColor="text1"/>
          <w:sz w:val="24"/>
          <w:szCs w:val="24"/>
          <w:lang w:val="en-IN" w:eastAsia="en-GB"/>
        </w:rPr>
        <w:t xml:space="preserve"> * 100.0 / </w:t>
      </w:r>
      <w:proofErr w:type="spellStart"/>
      <w:r w:rsidRPr="00686245">
        <w:rPr>
          <w:rFonts w:ascii="Times New Roman" w:eastAsia="Times New Roman" w:hAnsi="Times New Roman" w:cs="Times New Roman"/>
          <w:color w:val="000000" w:themeColor="text1"/>
          <w:sz w:val="24"/>
          <w:szCs w:val="24"/>
          <w:lang w:val="en-IN" w:eastAsia="en-GB"/>
        </w:rPr>
        <w:t>ts.total_sales</w:t>
      </w:r>
      <w:proofErr w:type="spellEnd"/>
      <w:r w:rsidRPr="00686245">
        <w:rPr>
          <w:rFonts w:ascii="Times New Roman" w:eastAsia="Times New Roman" w:hAnsi="Times New Roman" w:cs="Times New Roman"/>
          <w:color w:val="000000" w:themeColor="text1"/>
          <w:sz w:val="24"/>
          <w:szCs w:val="24"/>
          <w:lang w:val="en-IN" w:eastAsia="en-GB"/>
        </w:rPr>
        <w:t xml:space="preserve">) AS </w:t>
      </w:r>
      <w:proofErr w:type="spellStart"/>
      <w:r w:rsidRPr="00686245">
        <w:rPr>
          <w:rFonts w:ascii="Times New Roman" w:eastAsia="Times New Roman" w:hAnsi="Times New Roman" w:cs="Times New Roman"/>
          <w:color w:val="000000" w:themeColor="text1"/>
          <w:sz w:val="24"/>
          <w:szCs w:val="24"/>
          <w:lang w:val="en-IN" w:eastAsia="en-GB"/>
        </w:rPr>
        <w:t>health_wellness_percentage</w:t>
      </w:r>
      <w:proofErr w:type="spellEnd"/>
    </w:p>
    <w:p w14:paraId="01D22477"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FROM </w:t>
      </w:r>
      <w:proofErr w:type="spellStart"/>
      <w:r w:rsidRPr="00686245">
        <w:rPr>
          <w:rFonts w:ascii="Times New Roman" w:eastAsia="Times New Roman" w:hAnsi="Times New Roman" w:cs="Times New Roman"/>
          <w:color w:val="000000" w:themeColor="text1"/>
          <w:sz w:val="24"/>
          <w:szCs w:val="24"/>
          <w:lang w:val="en-IN" w:eastAsia="en-GB"/>
        </w:rPr>
        <w:t>category_sales</w:t>
      </w:r>
      <w:proofErr w:type="spellEnd"/>
      <w:r w:rsidRPr="00686245">
        <w:rPr>
          <w:rFonts w:ascii="Times New Roman" w:eastAsia="Times New Roman" w:hAnsi="Times New Roman" w:cs="Times New Roman"/>
          <w:color w:val="000000" w:themeColor="text1"/>
          <w:sz w:val="24"/>
          <w:szCs w:val="24"/>
          <w:lang w:val="en-IN" w:eastAsia="en-GB"/>
        </w:rPr>
        <w:t xml:space="preserve"> cs,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ts</w:t>
      </w:r>
      <w:proofErr w:type="spellEnd"/>
    </w:p>
    <w:p w14:paraId="75CD98A8"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ORDER BY </w:t>
      </w:r>
      <w:proofErr w:type="spellStart"/>
      <w:r w:rsidRPr="00686245">
        <w:rPr>
          <w:rFonts w:ascii="Times New Roman" w:eastAsia="Times New Roman" w:hAnsi="Times New Roman" w:cs="Times New Roman"/>
          <w:color w:val="000000" w:themeColor="text1"/>
          <w:sz w:val="24"/>
          <w:szCs w:val="24"/>
          <w:lang w:val="en-IN" w:eastAsia="en-GB"/>
        </w:rPr>
        <w:t>health_wellness_percentage</w:t>
      </w:r>
      <w:proofErr w:type="spellEnd"/>
      <w:r w:rsidRPr="00686245">
        <w:rPr>
          <w:rFonts w:ascii="Times New Roman" w:eastAsia="Times New Roman" w:hAnsi="Times New Roman" w:cs="Times New Roman"/>
          <w:color w:val="000000" w:themeColor="text1"/>
          <w:sz w:val="24"/>
          <w:szCs w:val="24"/>
          <w:lang w:val="en-IN" w:eastAsia="en-GB"/>
        </w:rPr>
        <w:t xml:space="preserve"> DESC;</w:t>
      </w:r>
    </w:p>
    <w:p w14:paraId="6B666469"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5226F8D2"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gen_health_wellness</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(query_3, conn)</w:t>
      </w:r>
    </w:p>
    <w:p w14:paraId="3C2460B0"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5A9E15F4"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nHealth</w:t>
      </w:r>
      <w:proofErr w:type="spellEnd"/>
      <w:r w:rsidRPr="00686245">
        <w:rPr>
          <w:rFonts w:ascii="Times New Roman" w:eastAsia="Times New Roman" w:hAnsi="Times New Roman" w:cs="Times New Roman"/>
          <w:color w:val="000000" w:themeColor="text1"/>
          <w:sz w:val="24"/>
          <w:szCs w:val="24"/>
          <w:lang w:val="en-IN" w:eastAsia="en-GB"/>
        </w:rPr>
        <w:t xml:space="preserve"> &amp; Wellness Sales by Generation:")</w:t>
      </w:r>
    </w:p>
    <w:p w14:paraId="7DBD1F8F"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gen_health_wellness</w:t>
      </w:r>
      <w:proofErr w:type="spellEnd"/>
      <w:r w:rsidRPr="00686245">
        <w:rPr>
          <w:rFonts w:ascii="Times New Roman" w:eastAsia="Times New Roman" w:hAnsi="Times New Roman" w:cs="Times New Roman"/>
          <w:color w:val="000000" w:themeColor="text1"/>
          <w:sz w:val="24"/>
          <w:szCs w:val="24"/>
          <w:lang w:val="en-IN" w:eastAsia="en-GB"/>
        </w:rPr>
        <w:t>)</w:t>
      </w:r>
    </w:p>
    <w:p w14:paraId="5B709CB2"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0A383A26"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Vertical Bar Chart</w:t>
      </w:r>
    </w:p>
    <w:p w14:paraId="2A1B8358"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plt.figure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figsize</w:t>
      </w:r>
      <w:proofErr w:type="spellEnd"/>
      <w:r w:rsidRPr="00686245">
        <w:rPr>
          <w:rFonts w:ascii="Times New Roman" w:eastAsia="Times New Roman" w:hAnsi="Times New Roman" w:cs="Times New Roman"/>
          <w:color w:val="000000" w:themeColor="text1"/>
          <w:sz w:val="24"/>
          <w:szCs w:val="24"/>
          <w:lang w:val="en-IN" w:eastAsia="en-GB"/>
        </w:rPr>
        <w:t>=(8, 5))</w:t>
      </w:r>
    </w:p>
    <w:p w14:paraId="7C8AA201"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sns.barplot</w:t>
      </w:r>
      <w:proofErr w:type="spellEnd"/>
      <w:r w:rsidRPr="00686245">
        <w:rPr>
          <w:rFonts w:ascii="Times New Roman" w:eastAsia="Times New Roman" w:hAnsi="Times New Roman" w:cs="Times New Roman"/>
          <w:color w:val="000000" w:themeColor="text1"/>
          <w:sz w:val="24"/>
          <w:szCs w:val="24"/>
          <w:lang w:val="en-IN" w:eastAsia="en-GB"/>
        </w:rPr>
        <w:t>(x='generation', y='</w:t>
      </w:r>
      <w:proofErr w:type="spellStart"/>
      <w:r w:rsidRPr="00686245">
        <w:rPr>
          <w:rFonts w:ascii="Times New Roman" w:eastAsia="Times New Roman" w:hAnsi="Times New Roman" w:cs="Times New Roman"/>
          <w:color w:val="000000" w:themeColor="text1"/>
          <w:sz w:val="24"/>
          <w:szCs w:val="24"/>
          <w:lang w:val="en-IN" w:eastAsia="en-GB"/>
        </w:rPr>
        <w:t>health_wellness_percentage</w:t>
      </w:r>
      <w:proofErr w:type="spellEnd"/>
      <w:r w:rsidRPr="00686245">
        <w:rPr>
          <w:rFonts w:ascii="Times New Roman" w:eastAsia="Times New Roman" w:hAnsi="Times New Roman" w:cs="Times New Roman"/>
          <w:color w:val="000000" w:themeColor="text1"/>
          <w:sz w:val="24"/>
          <w:szCs w:val="24"/>
          <w:lang w:val="en-IN" w:eastAsia="en-GB"/>
        </w:rPr>
        <w:t>', data=</w:t>
      </w:r>
      <w:proofErr w:type="spellStart"/>
      <w:r w:rsidRPr="00686245">
        <w:rPr>
          <w:rFonts w:ascii="Times New Roman" w:eastAsia="Times New Roman" w:hAnsi="Times New Roman" w:cs="Times New Roman"/>
          <w:color w:val="000000" w:themeColor="text1"/>
          <w:sz w:val="24"/>
          <w:szCs w:val="24"/>
          <w:lang w:val="en-IN" w:eastAsia="en-GB"/>
        </w:rPr>
        <w:t>gen_health_wellness</w:t>
      </w:r>
      <w:proofErr w:type="spellEnd"/>
      <w:r w:rsidRPr="00686245">
        <w:rPr>
          <w:rFonts w:ascii="Times New Roman" w:eastAsia="Times New Roman" w:hAnsi="Times New Roman" w:cs="Times New Roman"/>
          <w:color w:val="000000" w:themeColor="text1"/>
          <w:sz w:val="24"/>
          <w:szCs w:val="24"/>
          <w:lang w:val="en-IN" w:eastAsia="en-GB"/>
        </w:rPr>
        <w:t>)</w:t>
      </w:r>
    </w:p>
    <w:p w14:paraId="6D75F4CD" w14:textId="77777777"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plt.title</w:t>
      </w:r>
      <w:proofErr w:type="spellEnd"/>
      <w:r w:rsidRPr="00686245">
        <w:rPr>
          <w:rFonts w:ascii="Times New Roman" w:eastAsia="Times New Roman" w:hAnsi="Times New Roman" w:cs="Times New Roman"/>
          <w:color w:val="000000" w:themeColor="text1"/>
          <w:sz w:val="24"/>
          <w:szCs w:val="24"/>
          <w:lang w:val="en-IN" w:eastAsia="en-GB"/>
        </w:rPr>
        <w:t>('Health &amp; Wellness Sales by Generation')</w:t>
      </w:r>
    </w:p>
    <w:p w14:paraId="2C85DFE4" w14:textId="47C15F5D" w:rsidR="008911D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plt.show</w:t>
      </w:r>
      <w:proofErr w:type="spellEnd"/>
      <w:r w:rsidRPr="00686245">
        <w:rPr>
          <w:rFonts w:ascii="Times New Roman" w:eastAsia="Times New Roman" w:hAnsi="Times New Roman" w:cs="Times New Roman"/>
          <w:color w:val="000000" w:themeColor="text1"/>
          <w:sz w:val="24"/>
          <w:szCs w:val="24"/>
          <w:lang w:val="en-IN" w:eastAsia="en-GB"/>
        </w:rPr>
        <w:t>()</w:t>
      </w:r>
    </w:p>
    <w:p w14:paraId="31CE0658"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7C78FC49"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12CC4837"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589C5438"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42C6EAFA"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54764F5B" w14:textId="77777777" w:rsidR="00392C5F" w:rsidRPr="00686245" w:rsidRDefault="00392C5F"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p>
    <w:p w14:paraId="6A41B58F" w14:textId="64315AD3"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lastRenderedPageBreak/>
        <w:t>Output:</w:t>
      </w:r>
    </w:p>
    <w:p w14:paraId="2A32F98F" w14:textId="065AE3AE" w:rsidR="002E2058" w:rsidRPr="00686245" w:rsidRDefault="002E2058"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noProof/>
          <w:color w:val="000000" w:themeColor="text1"/>
          <w:sz w:val="24"/>
          <w:szCs w:val="24"/>
          <w:lang w:val="en-IN" w:eastAsia="en-GB"/>
        </w:rPr>
        <w:drawing>
          <wp:inline distT="0" distB="0" distL="0" distR="0" wp14:anchorId="67DD47D6" wp14:editId="17CE70D2">
            <wp:extent cx="4931354" cy="4339883"/>
            <wp:effectExtent l="0" t="0" r="0" b="3810"/>
            <wp:docPr id="2052825738" name="Picture 8"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25738" name="Picture 8" descr="A graph with numbers and a bar&#10;&#10;Description automatically generated with medium confidence"/>
                    <pic:cNvPicPr/>
                  </pic:nvPicPr>
                  <pic:blipFill>
                    <a:blip r:embed="rId12"/>
                    <a:stretch>
                      <a:fillRect/>
                    </a:stretch>
                  </pic:blipFill>
                  <pic:spPr>
                    <a:xfrm>
                      <a:off x="0" y="0"/>
                      <a:ext cx="5001556" cy="4401665"/>
                    </a:xfrm>
                    <a:prstGeom prst="rect">
                      <a:avLst/>
                    </a:prstGeom>
                  </pic:spPr>
                </pic:pic>
              </a:graphicData>
            </a:graphic>
          </wp:inline>
        </w:drawing>
      </w:r>
    </w:p>
    <w:p w14:paraId="29C2CBCE" w14:textId="77777777" w:rsidR="00750742" w:rsidRPr="00686245" w:rsidRDefault="00750742" w:rsidP="00686245">
      <w:p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p>
    <w:p w14:paraId="471BC236" w14:textId="622FE0F8" w:rsidR="00750742" w:rsidRPr="00686245" w:rsidRDefault="00750742" w:rsidP="00686245">
      <w:p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Open-Ended Questions:</w:t>
      </w:r>
    </w:p>
    <w:p w14:paraId="7597DD1E" w14:textId="3358019B" w:rsidR="00750742" w:rsidRPr="00686245" w:rsidRDefault="00750742" w:rsidP="00686245">
      <w:pPr>
        <w:numPr>
          <w:ilvl w:val="0"/>
          <w:numId w:val="6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750742">
        <w:rPr>
          <w:rFonts w:ascii="Times New Roman" w:eastAsia="Times New Roman" w:hAnsi="Times New Roman" w:cs="Times New Roman"/>
          <w:b/>
          <w:bCs/>
          <w:color w:val="000000" w:themeColor="text1"/>
          <w:sz w:val="24"/>
          <w:szCs w:val="24"/>
          <w:lang w:val="en-IN" w:eastAsia="en-GB"/>
        </w:rPr>
        <w:t>Who are Fetch’s power users?</w:t>
      </w:r>
    </w:p>
    <w:p w14:paraId="768F175F" w14:textId="77777777" w:rsidR="00750742" w:rsidRPr="00686245" w:rsidRDefault="00750742"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11068F78" w14:textId="77777777" w:rsidR="00750742" w:rsidRPr="00686245" w:rsidRDefault="00750742" w:rsidP="00686245">
      <w:pPr>
        <w:pStyle w:val="ListParagraph"/>
        <w:numPr>
          <w:ilvl w:val="0"/>
          <w:numId w:val="68"/>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Definition of Power User: Power users are those who:</w:t>
      </w:r>
    </w:p>
    <w:p w14:paraId="499A1CE7" w14:textId="77777777" w:rsidR="00750742" w:rsidRPr="00686245" w:rsidRDefault="00750742" w:rsidP="00686245">
      <w:pPr>
        <w:pStyle w:val="ListParagraph"/>
        <w:numPr>
          <w:ilvl w:val="0"/>
          <w:numId w:val="69"/>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Scanned the highest number of distinct receipts.</w:t>
      </w:r>
    </w:p>
    <w:p w14:paraId="51124FAA" w14:textId="77777777" w:rsidR="00750742" w:rsidRPr="00686245" w:rsidRDefault="00750742" w:rsidP="00686245">
      <w:pPr>
        <w:pStyle w:val="ListParagraph"/>
        <w:numPr>
          <w:ilvl w:val="0"/>
          <w:numId w:val="69"/>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Purchased the highest total quantity of items.</w:t>
      </w:r>
    </w:p>
    <w:p w14:paraId="2FE6C825" w14:textId="77777777" w:rsidR="00750742" w:rsidRPr="00686245" w:rsidRDefault="00750742" w:rsidP="00686245">
      <w:pPr>
        <w:pStyle w:val="ListParagraph"/>
        <w:numPr>
          <w:ilvl w:val="0"/>
          <w:numId w:val="69"/>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Spent the most money overall.</w:t>
      </w:r>
    </w:p>
    <w:p w14:paraId="3816D613" w14:textId="77777777" w:rsidR="00750742" w:rsidRPr="00686245" w:rsidRDefault="00750742" w:rsidP="00686245">
      <w:pPr>
        <w:pStyle w:val="ListParagraph"/>
        <w:numPr>
          <w:ilvl w:val="0"/>
          <w:numId w:val="68"/>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Missing Sales or Quantities: Transactions with missing or non-numeric FINAL_SALE or FINAL_QUANTITY values are excluded.</w:t>
      </w:r>
    </w:p>
    <w:p w14:paraId="7407C770" w14:textId="24750393" w:rsidR="00750742" w:rsidRPr="00686245" w:rsidRDefault="00750742" w:rsidP="00686245">
      <w:pPr>
        <w:pStyle w:val="ListParagraph"/>
        <w:numPr>
          <w:ilvl w:val="0"/>
          <w:numId w:val="68"/>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Users without valid transactions are </w:t>
      </w:r>
      <w:r w:rsidRPr="00686245">
        <w:rPr>
          <w:rFonts w:ascii="Times New Roman" w:eastAsia="Times New Roman" w:hAnsi="Times New Roman" w:cs="Times New Roman"/>
          <w:b/>
          <w:bCs/>
          <w:color w:val="000000" w:themeColor="text1"/>
          <w:sz w:val="24"/>
          <w:szCs w:val="24"/>
          <w:lang w:val="en-IN" w:eastAsia="en-GB"/>
        </w:rPr>
        <w:t>excluded</w:t>
      </w:r>
      <w:r w:rsidRPr="00686245">
        <w:rPr>
          <w:rFonts w:ascii="Times New Roman" w:eastAsia="Times New Roman" w:hAnsi="Times New Roman" w:cs="Times New Roman"/>
          <w:color w:val="000000" w:themeColor="text1"/>
          <w:sz w:val="24"/>
          <w:szCs w:val="24"/>
          <w:lang w:val="en-IN" w:eastAsia="en-GB"/>
        </w:rPr>
        <w:t> from the power user list.</w:t>
      </w:r>
    </w:p>
    <w:p w14:paraId="7E092E24" w14:textId="50F88801" w:rsidR="00C057C6" w:rsidRPr="00686245" w:rsidRDefault="00C057C6"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2C2CC312" w14:textId="2E5E08A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Fetch Power Users</w:t>
      </w:r>
    </w:p>
    <w:p w14:paraId="4C445F7B"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query_4 = '''</w:t>
      </w:r>
    </w:p>
    <w:p w14:paraId="760FD8A2"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w:t>
      </w:r>
    </w:p>
    <w:p w14:paraId="58F6AEB8"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u.ID AS </w:t>
      </w:r>
      <w:proofErr w:type="spellStart"/>
      <w:r w:rsidRPr="00686245">
        <w:rPr>
          <w:rFonts w:ascii="Times New Roman" w:eastAsia="Times New Roman" w:hAnsi="Times New Roman" w:cs="Times New Roman"/>
          <w:color w:val="000000" w:themeColor="text1"/>
          <w:sz w:val="24"/>
          <w:szCs w:val="24"/>
          <w:lang w:val="en-IN" w:eastAsia="en-GB"/>
        </w:rPr>
        <w:t>user_id</w:t>
      </w:r>
      <w:proofErr w:type="spellEnd"/>
      <w:r w:rsidRPr="00686245">
        <w:rPr>
          <w:rFonts w:ascii="Times New Roman" w:eastAsia="Times New Roman" w:hAnsi="Times New Roman" w:cs="Times New Roman"/>
          <w:color w:val="000000" w:themeColor="text1"/>
          <w:sz w:val="24"/>
          <w:szCs w:val="24"/>
          <w:lang w:val="en-IN" w:eastAsia="en-GB"/>
        </w:rPr>
        <w:t>,</w:t>
      </w:r>
    </w:p>
    <w:p w14:paraId="0A99AA08"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COUNT(DISTINCT </w:t>
      </w:r>
      <w:proofErr w:type="spellStart"/>
      <w:r w:rsidRPr="00686245">
        <w:rPr>
          <w:rFonts w:ascii="Times New Roman" w:eastAsia="Times New Roman" w:hAnsi="Times New Roman" w:cs="Times New Roman"/>
          <w:color w:val="000000" w:themeColor="text1"/>
          <w:sz w:val="24"/>
          <w:szCs w:val="24"/>
          <w:lang w:val="en-IN" w:eastAsia="en-GB"/>
        </w:rPr>
        <w:t>t.RECEIPT_ID</w:t>
      </w:r>
      <w:proofErr w:type="spellEnd"/>
      <w:r w:rsidRPr="00686245">
        <w:rPr>
          <w:rFonts w:ascii="Times New Roman" w:eastAsia="Times New Roman" w:hAnsi="Times New Roman" w:cs="Times New Roman"/>
          <w:color w:val="000000" w:themeColor="text1"/>
          <w:sz w:val="24"/>
          <w:szCs w:val="24"/>
          <w:lang w:val="en-IN" w:eastAsia="en-GB"/>
        </w:rPr>
        <w:t xml:space="preserve">) AS </w:t>
      </w:r>
      <w:proofErr w:type="spellStart"/>
      <w:r w:rsidRPr="00686245">
        <w:rPr>
          <w:rFonts w:ascii="Times New Roman" w:eastAsia="Times New Roman" w:hAnsi="Times New Roman" w:cs="Times New Roman"/>
          <w:color w:val="000000" w:themeColor="text1"/>
          <w:sz w:val="24"/>
          <w:szCs w:val="24"/>
          <w:lang w:val="en-IN" w:eastAsia="en-GB"/>
        </w:rPr>
        <w:t>total_receipts</w:t>
      </w:r>
      <w:proofErr w:type="spellEnd"/>
      <w:r w:rsidRPr="00686245">
        <w:rPr>
          <w:rFonts w:ascii="Times New Roman" w:eastAsia="Times New Roman" w:hAnsi="Times New Roman" w:cs="Times New Roman"/>
          <w:color w:val="000000" w:themeColor="text1"/>
          <w:sz w:val="24"/>
          <w:szCs w:val="24"/>
          <w:lang w:val="en-IN" w:eastAsia="en-GB"/>
        </w:rPr>
        <w:t>,</w:t>
      </w:r>
    </w:p>
    <w:p w14:paraId="441C9892"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SUM(</w:t>
      </w:r>
      <w:proofErr w:type="spellStart"/>
      <w:r w:rsidRPr="00686245">
        <w:rPr>
          <w:rFonts w:ascii="Times New Roman" w:eastAsia="Times New Roman" w:hAnsi="Times New Roman" w:cs="Times New Roman"/>
          <w:color w:val="000000" w:themeColor="text1"/>
          <w:sz w:val="24"/>
          <w:szCs w:val="24"/>
          <w:lang w:val="en-IN" w:eastAsia="en-GB"/>
        </w:rPr>
        <w:t>t.FINAL_QUANTITY</w:t>
      </w:r>
      <w:proofErr w:type="spellEnd"/>
      <w:r w:rsidRPr="00686245">
        <w:rPr>
          <w:rFonts w:ascii="Times New Roman" w:eastAsia="Times New Roman" w:hAnsi="Times New Roman" w:cs="Times New Roman"/>
          <w:color w:val="000000" w:themeColor="text1"/>
          <w:sz w:val="24"/>
          <w:szCs w:val="24"/>
          <w:lang w:val="en-IN" w:eastAsia="en-GB"/>
        </w:rPr>
        <w:t xml:space="preserve">) AS </w:t>
      </w:r>
      <w:proofErr w:type="spellStart"/>
      <w:r w:rsidRPr="00686245">
        <w:rPr>
          <w:rFonts w:ascii="Times New Roman" w:eastAsia="Times New Roman" w:hAnsi="Times New Roman" w:cs="Times New Roman"/>
          <w:color w:val="000000" w:themeColor="text1"/>
          <w:sz w:val="24"/>
          <w:szCs w:val="24"/>
          <w:lang w:val="en-IN" w:eastAsia="en-GB"/>
        </w:rPr>
        <w:t>total_items_purchased</w:t>
      </w:r>
      <w:proofErr w:type="spellEnd"/>
      <w:r w:rsidRPr="00686245">
        <w:rPr>
          <w:rFonts w:ascii="Times New Roman" w:eastAsia="Times New Roman" w:hAnsi="Times New Roman" w:cs="Times New Roman"/>
          <w:color w:val="000000" w:themeColor="text1"/>
          <w:sz w:val="24"/>
          <w:szCs w:val="24"/>
          <w:lang w:val="en-IN" w:eastAsia="en-GB"/>
        </w:rPr>
        <w:t>,</w:t>
      </w:r>
    </w:p>
    <w:p w14:paraId="18160490"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SUM(CAST(</w:t>
      </w:r>
      <w:proofErr w:type="spellStart"/>
      <w:r w:rsidRPr="00686245">
        <w:rPr>
          <w:rFonts w:ascii="Times New Roman" w:eastAsia="Times New Roman" w:hAnsi="Times New Roman" w:cs="Times New Roman"/>
          <w:color w:val="000000" w:themeColor="text1"/>
          <w:sz w:val="24"/>
          <w:szCs w:val="24"/>
          <w:lang w:val="en-IN" w:eastAsia="en-GB"/>
        </w:rPr>
        <w:t>t.FINAL_SALE</w:t>
      </w:r>
      <w:proofErr w:type="spellEnd"/>
      <w:r w:rsidRPr="00686245">
        <w:rPr>
          <w:rFonts w:ascii="Times New Roman" w:eastAsia="Times New Roman" w:hAnsi="Times New Roman" w:cs="Times New Roman"/>
          <w:color w:val="000000" w:themeColor="text1"/>
          <w:sz w:val="24"/>
          <w:szCs w:val="24"/>
          <w:lang w:val="en-IN" w:eastAsia="en-GB"/>
        </w:rPr>
        <w:t xml:space="preserve"> AS FLOAT)) AS </w:t>
      </w:r>
      <w:proofErr w:type="spellStart"/>
      <w:r w:rsidRPr="00686245">
        <w:rPr>
          <w:rFonts w:ascii="Times New Roman" w:eastAsia="Times New Roman" w:hAnsi="Times New Roman" w:cs="Times New Roman"/>
          <w:color w:val="000000" w:themeColor="text1"/>
          <w:sz w:val="24"/>
          <w:szCs w:val="24"/>
          <w:lang w:val="en-IN" w:eastAsia="en-GB"/>
        </w:rPr>
        <w:t>total_spent</w:t>
      </w:r>
      <w:proofErr w:type="spellEnd"/>
    </w:p>
    <w:p w14:paraId="1FB9D4E4"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FROM transactions t</w:t>
      </w:r>
    </w:p>
    <w:p w14:paraId="3728FABB"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users u ON </w:t>
      </w:r>
      <w:proofErr w:type="spellStart"/>
      <w:r w:rsidRPr="00686245">
        <w:rPr>
          <w:rFonts w:ascii="Times New Roman" w:eastAsia="Times New Roman" w:hAnsi="Times New Roman" w:cs="Times New Roman"/>
          <w:color w:val="000000" w:themeColor="text1"/>
          <w:sz w:val="24"/>
          <w:szCs w:val="24"/>
          <w:lang w:val="en-IN" w:eastAsia="en-GB"/>
        </w:rPr>
        <w:t>t.USER_ID</w:t>
      </w:r>
      <w:proofErr w:type="spellEnd"/>
      <w:r w:rsidRPr="00686245">
        <w:rPr>
          <w:rFonts w:ascii="Times New Roman" w:eastAsia="Times New Roman" w:hAnsi="Times New Roman" w:cs="Times New Roman"/>
          <w:color w:val="000000" w:themeColor="text1"/>
          <w:sz w:val="24"/>
          <w:szCs w:val="24"/>
          <w:lang w:val="en-IN" w:eastAsia="en-GB"/>
        </w:rPr>
        <w:t xml:space="preserve"> = u.ID</w:t>
      </w:r>
    </w:p>
    <w:p w14:paraId="3A27B1D9"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WHERE </w:t>
      </w:r>
      <w:proofErr w:type="spellStart"/>
      <w:r w:rsidRPr="00686245">
        <w:rPr>
          <w:rFonts w:ascii="Times New Roman" w:eastAsia="Times New Roman" w:hAnsi="Times New Roman" w:cs="Times New Roman"/>
          <w:color w:val="000000" w:themeColor="text1"/>
          <w:sz w:val="24"/>
          <w:szCs w:val="24"/>
          <w:lang w:val="en-IN" w:eastAsia="en-GB"/>
        </w:rPr>
        <w:t>t.FINAL_SALE_FLAG</w:t>
      </w:r>
      <w:proofErr w:type="spellEnd"/>
      <w:r w:rsidRPr="00686245">
        <w:rPr>
          <w:rFonts w:ascii="Times New Roman" w:eastAsia="Times New Roman" w:hAnsi="Times New Roman" w:cs="Times New Roman"/>
          <w:color w:val="000000" w:themeColor="text1"/>
          <w:sz w:val="24"/>
          <w:szCs w:val="24"/>
          <w:lang w:val="en-IN" w:eastAsia="en-GB"/>
        </w:rPr>
        <w:t xml:space="preserve"> = 'OK'</w:t>
      </w:r>
    </w:p>
    <w:p w14:paraId="1FDEAA79"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GROUP BY u.ID</w:t>
      </w:r>
    </w:p>
    <w:p w14:paraId="3C3EB93A"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ORDER BY </w:t>
      </w:r>
      <w:proofErr w:type="spellStart"/>
      <w:r w:rsidRPr="00686245">
        <w:rPr>
          <w:rFonts w:ascii="Times New Roman" w:eastAsia="Times New Roman" w:hAnsi="Times New Roman" w:cs="Times New Roman"/>
          <w:color w:val="000000" w:themeColor="text1"/>
          <w:sz w:val="24"/>
          <w:szCs w:val="24"/>
          <w:lang w:val="en-IN" w:eastAsia="en-GB"/>
        </w:rPr>
        <w:t>total_receipts</w:t>
      </w:r>
      <w:proofErr w:type="spellEnd"/>
      <w:r w:rsidRPr="00686245">
        <w:rPr>
          <w:rFonts w:ascii="Times New Roman" w:eastAsia="Times New Roman" w:hAnsi="Times New Roman" w:cs="Times New Roman"/>
          <w:color w:val="000000" w:themeColor="text1"/>
          <w:sz w:val="24"/>
          <w:szCs w:val="24"/>
          <w:lang w:val="en-IN" w:eastAsia="en-GB"/>
        </w:rPr>
        <w:t xml:space="preserve"> DESC, </w:t>
      </w:r>
      <w:proofErr w:type="spellStart"/>
      <w:r w:rsidRPr="00686245">
        <w:rPr>
          <w:rFonts w:ascii="Times New Roman" w:eastAsia="Times New Roman" w:hAnsi="Times New Roman" w:cs="Times New Roman"/>
          <w:color w:val="000000" w:themeColor="text1"/>
          <w:sz w:val="24"/>
          <w:szCs w:val="24"/>
          <w:lang w:val="en-IN" w:eastAsia="en-GB"/>
        </w:rPr>
        <w:t>total_spent</w:t>
      </w:r>
      <w:proofErr w:type="spellEnd"/>
      <w:r w:rsidRPr="00686245">
        <w:rPr>
          <w:rFonts w:ascii="Times New Roman" w:eastAsia="Times New Roman" w:hAnsi="Times New Roman" w:cs="Times New Roman"/>
          <w:color w:val="000000" w:themeColor="text1"/>
          <w:sz w:val="24"/>
          <w:szCs w:val="24"/>
          <w:lang w:val="en-IN" w:eastAsia="en-GB"/>
        </w:rPr>
        <w:t xml:space="preserve"> DESC, </w:t>
      </w:r>
      <w:proofErr w:type="spellStart"/>
      <w:r w:rsidRPr="00686245">
        <w:rPr>
          <w:rFonts w:ascii="Times New Roman" w:eastAsia="Times New Roman" w:hAnsi="Times New Roman" w:cs="Times New Roman"/>
          <w:color w:val="000000" w:themeColor="text1"/>
          <w:sz w:val="24"/>
          <w:szCs w:val="24"/>
          <w:lang w:val="en-IN" w:eastAsia="en-GB"/>
        </w:rPr>
        <w:t>total_items_purchased</w:t>
      </w:r>
      <w:proofErr w:type="spellEnd"/>
      <w:r w:rsidRPr="00686245">
        <w:rPr>
          <w:rFonts w:ascii="Times New Roman" w:eastAsia="Times New Roman" w:hAnsi="Times New Roman" w:cs="Times New Roman"/>
          <w:color w:val="000000" w:themeColor="text1"/>
          <w:sz w:val="24"/>
          <w:szCs w:val="24"/>
          <w:lang w:val="en-IN" w:eastAsia="en-GB"/>
        </w:rPr>
        <w:t xml:space="preserve"> DESC</w:t>
      </w:r>
    </w:p>
    <w:p w14:paraId="4D54B4AB"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LIMIT 10;</w:t>
      </w:r>
    </w:p>
    <w:p w14:paraId="45A3F2B7"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3DA33437"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power_users</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(query_4, conn)</w:t>
      </w:r>
    </w:p>
    <w:p w14:paraId="391704BD"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431D8992"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nFetch</w:t>
      </w:r>
      <w:proofErr w:type="spellEnd"/>
      <w:r w:rsidRPr="00686245">
        <w:rPr>
          <w:rFonts w:ascii="Times New Roman" w:eastAsia="Times New Roman" w:hAnsi="Times New Roman" w:cs="Times New Roman"/>
          <w:color w:val="000000" w:themeColor="text1"/>
          <w:sz w:val="24"/>
          <w:szCs w:val="24"/>
          <w:lang w:val="en-IN" w:eastAsia="en-GB"/>
        </w:rPr>
        <w:t xml:space="preserve"> Power Users:")</w:t>
      </w:r>
    </w:p>
    <w:p w14:paraId="5F3387BE"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print(</w:t>
      </w:r>
      <w:proofErr w:type="spellStart"/>
      <w:r w:rsidRPr="00686245">
        <w:rPr>
          <w:rFonts w:ascii="Times New Roman" w:eastAsia="Times New Roman" w:hAnsi="Times New Roman" w:cs="Times New Roman"/>
          <w:color w:val="000000" w:themeColor="text1"/>
          <w:sz w:val="24"/>
          <w:szCs w:val="24"/>
          <w:lang w:val="en-IN" w:eastAsia="en-GB"/>
        </w:rPr>
        <w:t>power_users</w:t>
      </w:r>
      <w:proofErr w:type="spellEnd"/>
      <w:r w:rsidRPr="00686245">
        <w:rPr>
          <w:rFonts w:ascii="Times New Roman" w:eastAsia="Times New Roman" w:hAnsi="Times New Roman" w:cs="Times New Roman"/>
          <w:color w:val="000000" w:themeColor="text1"/>
          <w:sz w:val="24"/>
          <w:szCs w:val="24"/>
          <w:lang w:val="en-IN" w:eastAsia="en-GB"/>
        </w:rPr>
        <w:t>)</w:t>
      </w:r>
    </w:p>
    <w:p w14:paraId="56EB7ED4"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236D800E"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Scatter Plot - Total Receipts vs Total Spent</w:t>
      </w:r>
    </w:p>
    <w:p w14:paraId="3AD66849"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plt.figure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figsize</w:t>
      </w:r>
      <w:proofErr w:type="spellEnd"/>
      <w:r w:rsidRPr="00686245">
        <w:rPr>
          <w:rFonts w:ascii="Times New Roman" w:eastAsia="Times New Roman" w:hAnsi="Times New Roman" w:cs="Times New Roman"/>
          <w:color w:val="000000" w:themeColor="text1"/>
          <w:sz w:val="24"/>
          <w:szCs w:val="24"/>
          <w:lang w:val="en-IN" w:eastAsia="en-GB"/>
        </w:rPr>
        <w:t>=(8, 5))</w:t>
      </w:r>
    </w:p>
    <w:p w14:paraId="4E6B9222"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plt.scatter</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power_users</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total_receipts</w:t>
      </w:r>
      <w:proofErr w:type="spellEnd"/>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power_users</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total_spent</w:t>
      </w:r>
      <w:proofErr w:type="spellEnd"/>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color</w:t>
      </w:r>
      <w:proofErr w:type="spellEnd"/>
      <w:r w:rsidRPr="00686245">
        <w:rPr>
          <w:rFonts w:ascii="Times New Roman" w:eastAsia="Times New Roman" w:hAnsi="Times New Roman" w:cs="Times New Roman"/>
          <w:color w:val="000000" w:themeColor="text1"/>
          <w:sz w:val="24"/>
          <w:szCs w:val="24"/>
          <w:lang w:val="en-IN" w:eastAsia="en-GB"/>
        </w:rPr>
        <w:t>='green')</w:t>
      </w:r>
    </w:p>
    <w:p w14:paraId="0FD2057C"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plt.title</w:t>
      </w:r>
      <w:proofErr w:type="spellEnd"/>
      <w:r w:rsidRPr="00686245">
        <w:rPr>
          <w:rFonts w:ascii="Times New Roman" w:eastAsia="Times New Roman" w:hAnsi="Times New Roman" w:cs="Times New Roman"/>
          <w:color w:val="000000" w:themeColor="text1"/>
          <w:sz w:val="24"/>
          <w:szCs w:val="24"/>
          <w:lang w:val="en-IN" w:eastAsia="en-GB"/>
        </w:rPr>
        <w:t>('Top 10 Power Users - Receipts vs Spend')</w:t>
      </w:r>
    </w:p>
    <w:p w14:paraId="07292571"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plt.xlabel</w:t>
      </w:r>
      <w:proofErr w:type="spellEnd"/>
      <w:r w:rsidRPr="00686245">
        <w:rPr>
          <w:rFonts w:ascii="Times New Roman" w:eastAsia="Times New Roman" w:hAnsi="Times New Roman" w:cs="Times New Roman"/>
          <w:color w:val="000000" w:themeColor="text1"/>
          <w:sz w:val="24"/>
          <w:szCs w:val="24"/>
          <w:lang w:val="en-IN" w:eastAsia="en-GB"/>
        </w:rPr>
        <w:t>('Total Receipts')</w:t>
      </w:r>
    </w:p>
    <w:p w14:paraId="508E06CA"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plt.ylabel</w:t>
      </w:r>
      <w:proofErr w:type="spellEnd"/>
      <w:r w:rsidRPr="00686245">
        <w:rPr>
          <w:rFonts w:ascii="Times New Roman" w:eastAsia="Times New Roman" w:hAnsi="Times New Roman" w:cs="Times New Roman"/>
          <w:color w:val="000000" w:themeColor="text1"/>
          <w:sz w:val="24"/>
          <w:szCs w:val="24"/>
          <w:lang w:val="en-IN" w:eastAsia="en-GB"/>
        </w:rPr>
        <w:t>('Total Spent')</w:t>
      </w:r>
    </w:p>
    <w:p w14:paraId="73A749B3" w14:textId="77777777"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plt.grid</w:t>
      </w:r>
      <w:proofErr w:type="spellEnd"/>
      <w:r w:rsidRPr="00686245">
        <w:rPr>
          <w:rFonts w:ascii="Times New Roman" w:eastAsia="Times New Roman" w:hAnsi="Times New Roman" w:cs="Times New Roman"/>
          <w:color w:val="000000" w:themeColor="text1"/>
          <w:sz w:val="24"/>
          <w:szCs w:val="24"/>
          <w:lang w:val="en-IN" w:eastAsia="en-GB"/>
        </w:rPr>
        <w:t>(True)</w:t>
      </w:r>
    </w:p>
    <w:p w14:paraId="674926AA" w14:textId="73C33B74"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plt.show</w:t>
      </w:r>
      <w:proofErr w:type="spellEnd"/>
      <w:r w:rsidRPr="00686245">
        <w:rPr>
          <w:rFonts w:ascii="Times New Roman" w:eastAsia="Times New Roman" w:hAnsi="Times New Roman" w:cs="Times New Roman"/>
          <w:color w:val="000000" w:themeColor="text1"/>
          <w:sz w:val="24"/>
          <w:szCs w:val="24"/>
          <w:lang w:val="en-IN" w:eastAsia="en-GB"/>
        </w:rPr>
        <w:t>()</w:t>
      </w:r>
    </w:p>
    <w:p w14:paraId="61A2C31F" w14:textId="3A607D64" w:rsidR="00C057C6" w:rsidRPr="00686245" w:rsidRDefault="00C057C6"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Output:</w:t>
      </w:r>
    </w:p>
    <w:p w14:paraId="58ACE16B" w14:textId="5F166BE8" w:rsidR="00C057C6" w:rsidRPr="00686245" w:rsidRDefault="00C057C6" w:rsidP="00686245">
      <w:pPr>
        <w:pStyle w:val="ListParagraph"/>
        <w:spacing w:before="100" w:beforeAutospacing="1" w:after="100" w:afterAutospacing="1" w:line="480" w:lineRule="auto"/>
        <w:ind w:left="1440"/>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noProof/>
          <w:color w:val="000000" w:themeColor="text1"/>
          <w:sz w:val="24"/>
          <w:szCs w:val="24"/>
          <w:lang w:val="en-IN" w:eastAsia="en-GB"/>
        </w:rPr>
        <w:drawing>
          <wp:inline distT="0" distB="0" distL="0" distR="0" wp14:anchorId="7A369086" wp14:editId="55BA06CA">
            <wp:extent cx="4394352" cy="4346917"/>
            <wp:effectExtent l="0" t="0" r="0" b="0"/>
            <wp:docPr id="1256694970"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94970" name="Picture 9" descr="A screenshot of a graph&#10;&#10;Description automatically generated"/>
                    <pic:cNvPicPr/>
                  </pic:nvPicPr>
                  <pic:blipFill>
                    <a:blip r:embed="rId13"/>
                    <a:stretch>
                      <a:fillRect/>
                    </a:stretch>
                  </pic:blipFill>
                  <pic:spPr>
                    <a:xfrm>
                      <a:off x="0" y="0"/>
                      <a:ext cx="4436764" cy="4388871"/>
                    </a:xfrm>
                    <a:prstGeom prst="rect">
                      <a:avLst/>
                    </a:prstGeom>
                  </pic:spPr>
                </pic:pic>
              </a:graphicData>
            </a:graphic>
          </wp:inline>
        </w:drawing>
      </w:r>
    </w:p>
    <w:p w14:paraId="369BF997" w14:textId="77777777" w:rsidR="00C057C6" w:rsidRPr="00686245" w:rsidRDefault="00C057C6" w:rsidP="00686245">
      <w:pPr>
        <w:numPr>
          <w:ilvl w:val="0"/>
          <w:numId w:val="6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C057C6">
        <w:rPr>
          <w:rFonts w:ascii="Times New Roman" w:eastAsia="Times New Roman" w:hAnsi="Times New Roman" w:cs="Times New Roman"/>
          <w:b/>
          <w:bCs/>
          <w:color w:val="000000" w:themeColor="text1"/>
          <w:sz w:val="24"/>
          <w:szCs w:val="24"/>
          <w:lang w:val="en-IN" w:eastAsia="en-GB"/>
        </w:rPr>
        <w:lastRenderedPageBreak/>
        <w:t>Which is the leading brand in the Dips &amp; Salsa category?</w:t>
      </w:r>
    </w:p>
    <w:p w14:paraId="7442B9E0" w14:textId="77777777" w:rsidR="00C057C6" w:rsidRPr="00686245" w:rsidRDefault="00C057C6"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62B369F7" w14:textId="77777777" w:rsidR="00C057C6" w:rsidRPr="00686245" w:rsidRDefault="00C057C6" w:rsidP="00686245">
      <w:pPr>
        <w:pStyle w:val="ListParagraph"/>
        <w:numPr>
          <w:ilvl w:val="0"/>
          <w:numId w:val="73"/>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Category Identification: Products are classified into the Dips &amp; Salsa category using CATEGORY_3.</w:t>
      </w:r>
    </w:p>
    <w:p w14:paraId="4BC36496" w14:textId="77777777" w:rsidR="00C057C6" w:rsidRPr="00686245" w:rsidRDefault="00C057C6" w:rsidP="00686245">
      <w:pPr>
        <w:pStyle w:val="ListParagraph"/>
        <w:numPr>
          <w:ilvl w:val="0"/>
          <w:numId w:val="73"/>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Sales Definition: Total sales is the sum of FINAL_SALE, after conversion to numeric.</w:t>
      </w:r>
    </w:p>
    <w:p w14:paraId="48093CE1" w14:textId="77777777" w:rsidR="00C057C6" w:rsidRPr="00686245" w:rsidRDefault="00C057C6" w:rsidP="00686245">
      <w:pPr>
        <w:pStyle w:val="ListParagraph"/>
        <w:numPr>
          <w:ilvl w:val="0"/>
          <w:numId w:val="73"/>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Transactions with </w:t>
      </w:r>
      <w:r w:rsidRPr="00686245">
        <w:rPr>
          <w:rFonts w:ascii="Times New Roman" w:eastAsia="Times New Roman" w:hAnsi="Times New Roman" w:cs="Times New Roman"/>
          <w:b/>
          <w:bCs/>
          <w:color w:val="000000" w:themeColor="text1"/>
          <w:sz w:val="24"/>
          <w:szCs w:val="24"/>
          <w:lang w:val="en-IN" w:eastAsia="en-GB"/>
        </w:rPr>
        <w:t>missing or blank FINAL_SALE values</w:t>
      </w:r>
      <w:r w:rsidRPr="00686245">
        <w:rPr>
          <w:rFonts w:ascii="Times New Roman" w:eastAsia="Times New Roman" w:hAnsi="Times New Roman" w:cs="Times New Roman"/>
          <w:color w:val="000000" w:themeColor="text1"/>
          <w:sz w:val="24"/>
          <w:szCs w:val="24"/>
          <w:lang w:val="en-IN" w:eastAsia="en-GB"/>
        </w:rPr>
        <w:t> are excluded.</w:t>
      </w:r>
    </w:p>
    <w:p w14:paraId="6A0C14C5" w14:textId="2CFCCAE4" w:rsidR="00C057C6" w:rsidRPr="00686245" w:rsidRDefault="00C057C6" w:rsidP="00686245">
      <w:pPr>
        <w:pStyle w:val="ListParagraph"/>
        <w:numPr>
          <w:ilvl w:val="0"/>
          <w:numId w:val="73"/>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Only products that have been properly </w:t>
      </w:r>
      <w:r w:rsidR="00693D1E">
        <w:rPr>
          <w:rFonts w:ascii="Times New Roman" w:eastAsia="Times New Roman" w:hAnsi="Times New Roman" w:cs="Times New Roman"/>
          <w:color w:val="000000" w:themeColor="text1"/>
          <w:sz w:val="24"/>
          <w:szCs w:val="24"/>
          <w:lang w:val="en-IN" w:eastAsia="en-GB"/>
        </w:rPr>
        <w:t>termed as</w:t>
      </w:r>
      <w:r w:rsidRPr="00686245">
        <w:rPr>
          <w:rFonts w:ascii="Times New Roman" w:eastAsia="Times New Roman" w:hAnsi="Times New Roman" w:cs="Times New Roman"/>
          <w:color w:val="000000" w:themeColor="text1"/>
          <w:sz w:val="24"/>
          <w:szCs w:val="24"/>
          <w:lang w:val="en-IN" w:eastAsia="en-GB"/>
        </w:rPr>
        <w:t xml:space="preserve"> Dip </w:t>
      </w:r>
      <w:r w:rsidR="00C15A32">
        <w:rPr>
          <w:rFonts w:ascii="Times New Roman" w:eastAsia="Times New Roman" w:hAnsi="Times New Roman" w:cs="Times New Roman"/>
          <w:color w:val="000000" w:themeColor="text1"/>
          <w:sz w:val="24"/>
          <w:szCs w:val="24"/>
          <w:lang w:val="en-IN" w:eastAsia="en-GB"/>
        </w:rPr>
        <w:t>or</w:t>
      </w:r>
      <w:r w:rsidRPr="00686245">
        <w:rPr>
          <w:rFonts w:ascii="Times New Roman" w:eastAsia="Times New Roman" w:hAnsi="Times New Roman" w:cs="Times New Roman"/>
          <w:color w:val="000000" w:themeColor="text1"/>
          <w:sz w:val="24"/>
          <w:szCs w:val="24"/>
          <w:lang w:val="en-IN" w:eastAsia="en-GB"/>
        </w:rPr>
        <w:t xml:space="preserve"> Salsa are considered.</w:t>
      </w:r>
    </w:p>
    <w:p w14:paraId="152C53A4" w14:textId="03F0BF45" w:rsidR="00C057C6" w:rsidRPr="00686245" w:rsidRDefault="00C057C6"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72886C99" w14:textId="08211474"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Leading Brand in Dips &amp; Salsa</w:t>
      </w:r>
    </w:p>
    <w:p w14:paraId="76BB1DDE"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query_5 = '''</w:t>
      </w:r>
    </w:p>
    <w:p w14:paraId="0375CA42"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r w:rsidRPr="00686245">
        <w:rPr>
          <w:rFonts w:ascii="Times New Roman" w:eastAsia="Times New Roman" w:hAnsi="Times New Roman" w:cs="Times New Roman"/>
          <w:color w:val="000000" w:themeColor="text1"/>
          <w:sz w:val="24"/>
          <w:szCs w:val="24"/>
          <w:lang w:val="en-IN" w:eastAsia="en-GB"/>
        </w:rPr>
        <w:t>, SUM(CAST(</w:t>
      </w:r>
      <w:proofErr w:type="spellStart"/>
      <w:r w:rsidRPr="00686245">
        <w:rPr>
          <w:rFonts w:ascii="Times New Roman" w:eastAsia="Times New Roman" w:hAnsi="Times New Roman" w:cs="Times New Roman"/>
          <w:color w:val="000000" w:themeColor="text1"/>
          <w:sz w:val="24"/>
          <w:szCs w:val="24"/>
          <w:lang w:val="en-IN" w:eastAsia="en-GB"/>
        </w:rPr>
        <w:t>t.FINAL_SALE</w:t>
      </w:r>
      <w:proofErr w:type="spellEnd"/>
      <w:r w:rsidRPr="00686245">
        <w:rPr>
          <w:rFonts w:ascii="Times New Roman" w:eastAsia="Times New Roman" w:hAnsi="Times New Roman" w:cs="Times New Roman"/>
          <w:color w:val="000000" w:themeColor="text1"/>
          <w:sz w:val="24"/>
          <w:szCs w:val="24"/>
          <w:lang w:val="en-IN" w:eastAsia="en-GB"/>
        </w:rPr>
        <w:t xml:space="preserve"> AS FLOAT)) AS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p>
    <w:p w14:paraId="58DCFC26"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FROM transactions t</w:t>
      </w:r>
    </w:p>
    <w:p w14:paraId="30C22428"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JOIN products p ON </w:t>
      </w:r>
      <w:proofErr w:type="spellStart"/>
      <w:r w:rsidRPr="00686245">
        <w:rPr>
          <w:rFonts w:ascii="Times New Roman" w:eastAsia="Times New Roman" w:hAnsi="Times New Roman" w:cs="Times New Roman"/>
          <w:color w:val="000000" w:themeColor="text1"/>
          <w:sz w:val="24"/>
          <w:szCs w:val="24"/>
          <w:lang w:val="en-IN" w:eastAsia="en-GB"/>
        </w:rPr>
        <w:t>t.BARCODE</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p.BARCODE</w:t>
      </w:r>
      <w:proofErr w:type="spellEnd"/>
    </w:p>
    <w:p w14:paraId="22F1F105"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WHERE LOWER(p.CATEGORY_3) LIKE '%dip%' OR LOWER(p.CATEGORY_3) LIKE '%salsa%'</w:t>
      </w:r>
    </w:p>
    <w:p w14:paraId="36B8022B"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AND </w:t>
      </w:r>
      <w:proofErr w:type="spellStart"/>
      <w:r w:rsidRPr="00686245">
        <w:rPr>
          <w:rFonts w:ascii="Times New Roman" w:eastAsia="Times New Roman" w:hAnsi="Times New Roman" w:cs="Times New Roman"/>
          <w:color w:val="000000" w:themeColor="text1"/>
          <w:sz w:val="24"/>
          <w:szCs w:val="24"/>
          <w:lang w:val="en-IN" w:eastAsia="en-GB"/>
        </w:rPr>
        <w:t>t.FINAL_SALE_FLAG</w:t>
      </w:r>
      <w:proofErr w:type="spellEnd"/>
      <w:r w:rsidRPr="00686245">
        <w:rPr>
          <w:rFonts w:ascii="Times New Roman" w:eastAsia="Times New Roman" w:hAnsi="Times New Roman" w:cs="Times New Roman"/>
          <w:color w:val="000000" w:themeColor="text1"/>
          <w:sz w:val="24"/>
          <w:szCs w:val="24"/>
          <w:lang w:val="en-IN" w:eastAsia="en-GB"/>
        </w:rPr>
        <w:t xml:space="preserve"> = 'OK'</w:t>
      </w:r>
    </w:p>
    <w:p w14:paraId="4C37EBAF"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GROUP BY </w:t>
      </w:r>
      <w:proofErr w:type="spellStart"/>
      <w:r w:rsidRPr="00686245">
        <w:rPr>
          <w:rFonts w:ascii="Times New Roman" w:eastAsia="Times New Roman" w:hAnsi="Times New Roman" w:cs="Times New Roman"/>
          <w:color w:val="000000" w:themeColor="text1"/>
          <w:sz w:val="24"/>
          <w:szCs w:val="24"/>
          <w:lang w:val="en-IN" w:eastAsia="en-GB"/>
        </w:rPr>
        <w:t>p.BRAND</w:t>
      </w:r>
      <w:proofErr w:type="spellEnd"/>
    </w:p>
    <w:p w14:paraId="18597E08"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ORDER BY </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 xml:space="preserve"> DESC</w:t>
      </w:r>
    </w:p>
    <w:p w14:paraId="3C44AA22"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LIMIT 1;</w:t>
      </w:r>
    </w:p>
    <w:p w14:paraId="313FC128"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75E1D719"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top_dips_brand</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(query_5, conn)</w:t>
      </w:r>
    </w:p>
    <w:p w14:paraId="7405C36E"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1C273BA3"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print("\</w:t>
      </w:r>
      <w:proofErr w:type="spellStart"/>
      <w:r w:rsidRPr="00686245">
        <w:rPr>
          <w:rFonts w:ascii="Times New Roman" w:eastAsia="Times New Roman" w:hAnsi="Times New Roman" w:cs="Times New Roman"/>
          <w:color w:val="000000" w:themeColor="text1"/>
          <w:sz w:val="24"/>
          <w:szCs w:val="24"/>
          <w:lang w:val="en-IN" w:eastAsia="en-GB"/>
        </w:rPr>
        <w:t>nLeading</w:t>
      </w:r>
      <w:proofErr w:type="spellEnd"/>
      <w:r w:rsidRPr="00686245">
        <w:rPr>
          <w:rFonts w:ascii="Times New Roman" w:eastAsia="Times New Roman" w:hAnsi="Times New Roman" w:cs="Times New Roman"/>
          <w:color w:val="000000" w:themeColor="text1"/>
          <w:sz w:val="24"/>
          <w:szCs w:val="24"/>
          <w:lang w:val="en-IN" w:eastAsia="en-GB"/>
        </w:rPr>
        <w:t xml:space="preserve"> Brand in Dips &amp; Salsa:")</w:t>
      </w:r>
    </w:p>
    <w:p w14:paraId="2827AC9D"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top_dips_brand</w:t>
      </w:r>
      <w:proofErr w:type="spellEnd"/>
      <w:r w:rsidRPr="00686245">
        <w:rPr>
          <w:rFonts w:ascii="Times New Roman" w:eastAsia="Times New Roman" w:hAnsi="Times New Roman" w:cs="Times New Roman"/>
          <w:color w:val="000000" w:themeColor="text1"/>
          <w:sz w:val="24"/>
          <w:szCs w:val="24"/>
          <w:lang w:val="en-IN" w:eastAsia="en-GB"/>
        </w:rPr>
        <w:t>)</w:t>
      </w:r>
    </w:p>
    <w:p w14:paraId="1515D90E"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0234B5A6" w14:textId="77777777"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Simple Text Output</w:t>
      </w:r>
    </w:p>
    <w:p w14:paraId="35BA2B83" w14:textId="3B294053" w:rsidR="00C057C6"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f"The</w:t>
      </w:r>
      <w:proofErr w:type="spellEnd"/>
      <w:r w:rsidRPr="00686245">
        <w:rPr>
          <w:rFonts w:ascii="Times New Roman" w:eastAsia="Times New Roman" w:hAnsi="Times New Roman" w:cs="Times New Roman"/>
          <w:color w:val="000000" w:themeColor="text1"/>
          <w:sz w:val="24"/>
          <w:szCs w:val="24"/>
          <w:lang w:val="en-IN" w:eastAsia="en-GB"/>
        </w:rPr>
        <w:t xml:space="preserve"> leading brand in Dips &amp; Salsa is: {</w:t>
      </w:r>
      <w:proofErr w:type="spellStart"/>
      <w:r w:rsidRPr="00686245">
        <w:rPr>
          <w:rFonts w:ascii="Times New Roman" w:eastAsia="Times New Roman" w:hAnsi="Times New Roman" w:cs="Times New Roman"/>
          <w:color w:val="000000" w:themeColor="text1"/>
          <w:sz w:val="24"/>
          <w:szCs w:val="24"/>
          <w:lang w:val="en-IN" w:eastAsia="en-GB"/>
        </w:rPr>
        <w:t>top_dips_brand</w:t>
      </w:r>
      <w:proofErr w:type="spellEnd"/>
      <w:r w:rsidRPr="00686245">
        <w:rPr>
          <w:rFonts w:ascii="Times New Roman" w:eastAsia="Times New Roman" w:hAnsi="Times New Roman" w:cs="Times New Roman"/>
          <w:color w:val="000000" w:themeColor="text1"/>
          <w:sz w:val="24"/>
          <w:szCs w:val="24"/>
          <w:lang w:val="en-IN" w:eastAsia="en-GB"/>
        </w:rPr>
        <w:t>['BRAND'][0]} with sales of ${</w:t>
      </w:r>
      <w:proofErr w:type="spellStart"/>
      <w:r w:rsidRPr="00686245">
        <w:rPr>
          <w:rFonts w:ascii="Times New Roman" w:eastAsia="Times New Roman" w:hAnsi="Times New Roman" w:cs="Times New Roman"/>
          <w:color w:val="000000" w:themeColor="text1"/>
          <w:sz w:val="24"/>
          <w:szCs w:val="24"/>
          <w:lang w:val="en-IN" w:eastAsia="en-GB"/>
        </w:rPr>
        <w:t>top_dips_brand</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total_sales</w:t>
      </w:r>
      <w:proofErr w:type="spellEnd"/>
      <w:r w:rsidRPr="00686245">
        <w:rPr>
          <w:rFonts w:ascii="Times New Roman" w:eastAsia="Times New Roman" w:hAnsi="Times New Roman" w:cs="Times New Roman"/>
          <w:color w:val="000000" w:themeColor="text1"/>
          <w:sz w:val="24"/>
          <w:szCs w:val="24"/>
          <w:lang w:val="en-IN" w:eastAsia="en-GB"/>
        </w:rPr>
        <w:t>'][0]:,.2f}")</w:t>
      </w:r>
    </w:p>
    <w:p w14:paraId="244926F4" w14:textId="06DA0304" w:rsidR="00A7480F" w:rsidRPr="00686245" w:rsidRDefault="00A7480F"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Output:</w:t>
      </w:r>
    </w:p>
    <w:p w14:paraId="78BC49A2" w14:textId="61E7584E" w:rsidR="00A7480F" w:rsidRPr="00686245" w:rsidRDefault="00A7480F"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noProof/>
          <w:color w:val="000000" w:themeColor="text1"/>
          <w:sz w:val="24"/>
          <w:szCs w:val="24"/>
          <w:lang w:val="en-IN" w:eastAsia="en-GB"/>
        </w:rPr>
        <w:drawing>
          <wp:inline distT="0" distB="0" distL="0" distR="0" wp14:anchorId="03339091" wp14:editId="7A160D86">
            <wp:extent cx="5082145" cy="949570"/>
            <wp:effectExtent l="0" t="0" r="0" b="3175"/>
            <wp:docPr id="678914896" name="Picture 1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914896" name="Picture 10" descr="A close up of a sign&#10;&#10;Description automatically generated"/>
                    <pic:cNvPicPr/>
                  </pic:nvPicPr>
                  <pic:blipFill>
                    <a:blip r:embed="rId14"/>
                    <a:stretch>
                      <a:fillRect/>
                    </a:stretch>
                  </pic:blipFill>
                  <pic:spPr>
                    <a:xfrm>
                      <a:off x="0" y="0"/>
                      <a:ext cx="5144989" cy="961312"/>
                    </a:xfrm>
                    <a:prstGeom prst="rect">
                      <a:avLst/>
                    </a:prstGeom>
                  </pic:spPr>
                </pic:pic>
              </a:graphicData>
            </a:graphic>
          </wp:inline>
        </w:drawing>
      </w:r>
    </w:p>
    <w:p w14:paraId="03B608C4" w14:textId="7EE374D3" w:rsidR="00C057C6" w:rsidRPr="00686245" w:rsidRDefault="00A7480F" w:rsidP="00686245">
      <w:pPr>
        <w:numPr>
          <w:ilvl w:val="0"/>
          <w:numId w:val="6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A7480F">
        <w:rPr>
          <w:rFonts w:ascii="Times New Roman" w:eastAsia="Times New Roman" w:hAnsi="Times New Roman" w:cs="Times New Roman"/>
          <w:b/>
          <w:bCs/>
          <w:color w:val="000000" w:themeColor="text1"/>
          <w:sz w:val="24"/>
          <w:szCs w:val="24"/>
          <w:lang w:val="en-IN" w:eastAsia="en-GB"/>
        </w:rPr>
        <w:t>At what percent has Fetch grown year over year?</w:t>
      </w:r>
    </w:p>
    <w:p w14:paraId="1E4D5BFF" w14:textId="77777777" w:rsidR="00A7480F" w:rsidRPr="00686245" w:rsidRDefault="00A7480F"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Assumptions:</w:t>
      </w:r>
    </w:p>
    <w:p w14:paraId="2D66EA26" w14:textId="15AEBCA2"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Growth Metric</w:t>
      </w:r>
      <w:r w:rsidR="00FC72E2" w:rsidRPr="00686245">
        <w:rPr>
          <w:rFonts w:ascii="Times New Roman" w:eastAsia="Times New Roman" w:hAnsi="Times New Roman" w:cs="Times New Roman"/>
          <w:color w:val="000000"/>
          <w:sz w:val="24"/>
          <w:szCs w:val="24"/>
          <w:lang w:val="en-IN" w:eastAsia="en-GB"/>
        </w:rPr>
        <w:t xml:space="preserve"> that I am using to check </w:t>
      </w:r>
      <w:r w:rsidRPr="00686245">
        <w:rPr>
          <w:rFonts w:ascii="Times New Roman" w:eastAsia="Times New Roman" w:hAnsi="Times New Roman" w:cs="Times New Roman"/>
          <w:color w:val="000000"/>
          <w:sz w:val="24"/>
          <w:szCs w:val="24"/>
          <w:lang w:val="en-IN" w:eastAsia="en-GB"/>
        </w:rPr>
        <w:t>Fetch's growth is defined by the number of new user accounts created each year.</w:t>
      </w:r>
    </w:p>
    <w:p w14:paraId="57A94D15" w14:textId="77777777"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Users with missing creation dates (CREATED_DATE) are excluded from the analysis.</w:t>
      </w:r>
    </w:p>
    <w:p w14:paraId="5DDE4E7A" w14:textId="77777777"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Users are grouped by year using the CREATED_DATE field, where each user is assigned to the year in which their account was created.</w:t>
      </w:r>
    </w:p>
    <w:p w14:paraId="1423B42C" w14:textId="77777777"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Year-over-Year growth is calculated as:</w:t>
      </w:r>
    </w:p>
    <w:p w14:paraId="48E6B15D" w14:textId="77777777" w:rsidR="002B43FB" w:rsidRPr="00686245" w:rsidRDefault="002B43FB" w:rsidP="00686245">
      <w:pPr>
        <w:pStyle w:val="ListParagraph"/>
        <w:spacing w:before="100" w:beforeAutospacing="1" w:after="100" w:afterAutospacing="1" w:line="480" w:lineRule="auto"/>
        <w:ind w:left="1800"/>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(UsersThisYear−UsersLastYear)UsersLastYear×100%UsersLastYear(UsersThisYear−UsersLastYear)​×100%</w:t>
      </w:r>
    </w:p>
    <w:p w14:paraId="25D63D18" w14:textId="77777777"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lastRenderedPageBreak/>
        <w:t>This formula compares the count of new users in each year to the previous year to compute the percentage growth rate.</w:t>
      </w:r>
    </w:p>
    <w:p w14:paraId="22E377B2" w14:textId="77777777"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The first year with data does not have a prior year for comparison, so it will have a NULL growth rate.</w:t>
      </w:r>
    </w:p>
    <w:p w14:paraId="5EDF9613" w14:textId="78C46F01" w:rsidR="002B43FB" w:rsidRPr="00686245" w:rsidRDefault="002B43FB" w:rsidP="00686245">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sz w:val="24"/>
          <w:szCs w:val="24"/>
          <w:lang w:val="en-IN" w:eastAsia="en-GB"/>
        </w:rPr>
      </w:pPr>
      <w:r w:rsidRPr="00686245">
        <w:rPr>
          <w:rFonts w:ascii="Times New Roman" w:eastAsia="Times New Roman" w:hAnsi="Times New Roman" w:cs="Times New Roman"/>
          <w:color w:val="000000"/>
          <w:sz w:val="24"/>
          <w:szCs w:val="24"/>
          <w:lang w:val="en-IN" w:eastAsia="en-GB"/>
        </w:rPr>
        <w:t>User counts are based solely on account creation date. No adjustments are made for user churn, inactivity, or multiple accounts per user.</w:t>
      </w:r>
    </w:p>
    <w:p w14:paraId="089326D5" w14:textId="28AF205E" w:rsidR="00D75DF4" w:rsidRPr="00686245" w:rsidRDefault="00A7480F"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b/>
          <w:bCs/>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Code:</w:t>
      </w:r>
    </w:p>
    <w:p w14:paraId="0C592BD1" w14:textId="055D6C3B"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Year-over-Year Growth (Based on User Account Creation Date)</w:t>
      </w:r>
    </w:p>
    <w:p w14:paraId="53F29C02"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1D57E394"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Ensure dates in users table are correctly formatted in SQLite (done during initial load)</w:t>
      </w:r>
    </w:p>
    <w:p w14:paraId="4FC258FD"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query_6 = '''</w:t>
      </w:r>
    </w:p>
    <w:p w14:paraId="6DDCD2E6"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WITH </w:t>
      </w:r>
      <w:proofErr w:type="spellStart"/>
      <w:r w:rsidRPr="00686245">
        <w:rPr>
          <w:rFonts w:ascii="Times New Roman" w:eastAsia="Times New Roman" w:hAnsi="Times New Roman" w:cs="Times New Roman"/>
          <w:color w:val="000000" w:themeColor="text1"/>
          <w:sz w:val="24"/>
          <w:szCs w:val="24"/>
          <w:lang w:val="en-IN" w:eastAsia="en-GB"/>
        </w:rPr>
        <w:t>yearly_users</w:t>
      </w:r>
      <w:proofErr w:type="spellEnd"/>
      <w:r w:rsidRPr="00686245">
        <w:rPr>
          <w:rFonts w:ascii="Times New Roman" w:eastAsia="Times New Roman" w:hAnsi="Times New Roman" w:cs="Times New Roman"/>
          <w:color w:val="000000" w:themeColor="text1"/>
          <w:sz w:val="24"/>
          <w:szCs w:val="24"/>
          <w:lang w:val="en-IN" w:eastAsia="en-GB"/>
        </w:rPr>
        <w:t xml:space="preserve"> AS (</w:t>
      </w:r>
    </w:p>
    <w:p w14:paraId="4B93BE76"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SELECT </w:t>
      </w:r>
    </w:p>
    <w:p w14:paraId="7DFE86E9"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strftime</w:t>
      </w:r>
      <w:proofErr w:type="spellEnd"/>
      <w:r w:rsidRPr="00686245">
        <w:rPr>
          <w:rFonts w:ascii="Times New Roman" w:eastAsia="Times New Roman" w:hAnsi="Times New Roman" w:cs="Times New Roman"/>
          <w:color w:val="000000" w:themeColor="text1"/>
          <w:sz w:val="24"/>
          <w:szCs w:val="24"/>
          <w:lang w:val="en-IN" w:eastAsia="en-GB"/>
        </w:rPr>
        <w:t>('%Y', CREATED_DATE) AS year,</w:t>
      </w:r>
    </w:p>
    <w:p w14:paraId="288A94E1"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COUNT(*) AS </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p>
    <w:p w14:paraId="677E355B"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FROM users</w:t>
      </w:r>
    </w:p>
    <w:p w14:paraId="6FD1D80C"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WHERE CREATED_DATE IS NOT NULL</w:t>
      </w:r>
    </w:p>
    <w:p w14:paraId="605A2517"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GROUP BY year</w:t>
      </w:r>
    </w:p>
    <w:p w14:paraId="7D4DD05F"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2D3FD7BB"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 xml:space="preserve"> AS (</w:t>
      </w:r>
    </w:p>
    <w:p w14:paraId="0543E725"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SELECT </w:t>
      </w:r>
    </w:p>
    <w:p w14:paraId="1907317D"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year,</w:t>
      </w:r>
    </w:p>
    <w:p w14:paraId="440240FB"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lastRenderedPageBreak/>
        <w:t xml:space="preserve">        </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w:t>
      </w:r>
    </w:p>
    <w:p w14:paraId="2583BC58"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LAG(</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 xml:space="preserve">) OVER (ORDER BY year) AS </w:t>
      </w:r>
      <w:proofErr w:type="spellStart"/>
      <w:r w:rsidRPr="00686245">
        <w:rPr>
          <w:rFonts w:ascii="Times New Roman" w:eastAsia="Times New Roman" w:hAnsi="Times New Roman" w:cs="Times New Roman"/>
          <w:color w:val="000000" w:themeColor="text1"/>
          <w:sz w:val="24"/>
          <w:szCs w:val="24"/>
          <w:lang w:val="en-IN" w:eastAsia="en-GB"/>
        </w:rPr>
        <w:t>previous_year_user_count</w:t>
      </w:r>
      <w:proofErr w:type="spellEnd"/>
      <w:r w:rsidRPr="00686245">
        <w:rPr>
          <w:rFonts w:ascii="Times New Roman" w:eastAsia="Times New Roman" w:hAnsi="Times New Roman" w:cs="Times New Roman"/>
          <w:color w:val="000000" w:themeColor="text1"/>
          <w:sz w:val="24"/>
          <w:szCs w:val="24"/>
          <w:lang w:val="en-IN" w:eastAsia="en-GB"/>
        </w:rPr>
        <w:t>,</w:t>
      </w:r>
    </w:p>
    <w:p w14:paraId="49DD49AB"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CASE </w:t>
      </w:r>
    </w:p>
    <w:p w14:paraId="49600CD2"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WHEN LAG(</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 OVER (ORDER BY year) IS NOT NULL</w:t>
      </w:r>
    </w:p>
    <w:p w14:paraId="04D8BD1E"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THEN (</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 xml:space="preserve"> - LAG(</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 OVER (ORDER BY year)) * 100.0 / LAG(</w:t>
      </w:r>
      <w:proofErr w:type="spellStart"/>
      <w:r w:rsidRPr="00686245">
        <w:rPr>
          <w:rFonts w:ascii="Times New Roman" w:eastAsia="Times New Roman" w:hAnsi="Times New Roman" w:cs="Times New Roman"/>
          <w:color w:val="000000" w:themeColor="text1"/>
          <w:sz w:val="24"/>
          <w:szCs w:val="24"/>
          <w:lang w:val="en-IN" w:eastAsia="en-GB"/>
        </w:rPr>
        <w:t>user_count</w:t>
      </w:r>
      <w:proofErr w:type="spellEnd"/>
      <w:r w:rsidRPr="00686245">
        <w:rPr>
          <w:rFonts w:ascii="Times New Roman" w:eastAsia="Times New Roman" w:hAnsi="Times New Roman" w:cs="Times New Roman"/>
          <w:color w:val="000000" w:themeColor="text1"/>
          <w:sz w:val="24"/>
          <w:szCs w:val="24"/>
          <w:lang w:val="en-IN" w:eastAsia="en-GB"/>
        </w:rPr>
        <w:t>) OVER (ORDER BY year)</w:t>
      </w:r>
    </w:p>
    <w:p w14:paraId="09DBDFCC"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ELSE NULL</w:t>
      </w:r>
    </w:p>
    <w:p w14:paraId="53255BEA"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END AS </w:t>
      </w:r>
      <w:proofErr w:type="spellStart"/>
      <w:r w:rsidRPr="00686245">
        <w:rPr>
          <w:rFonts w:ascii="Times New Roman" w:eastAsia="Times New Roman" w:hAnsi="Times New Roman" w:cs="Times New Roman"/>
          <w:color w:val="000000" w:themeColor="text1"/>
          <w:sz w:val="24"/>
          <w:szCs w:val="24"/>
          <w:lang w:val="en-IN" w:eastAsia="en-GB"/>
        </w:rPr>
        <w:t>yoy_growth_percent</w:t>
      </w:r>
      <w:proofErr w:type="spellEnd"/>
    </w:p>
    <w:p w14:paraId="5B4412CC"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    FROM </w:t>
      </w:r>
      <w:proofErr w:type="spellStart"/>
      <w:r w:rsidRPr="00686245">
        <w:rPr>
          <w:rFonts w:ascii="Times New Roman" w:eastAsia="Times New Roman" w:hAnsi="Times New Roman" w:cs="Times New Roman"/>
          <w:color w:val="000000" w:themeColor="text1"/>
          <w:sz w:val="24"/>
          <w:szCs w:val="24"/>
          <w:lang w:val="en-IN" w:eastAsia="en-GB"/>
        </w:rPr>
        <w:t>yearly_users</w:t>
      </w:r>
      <w:proofErr w:type="spellEnd"/>
    </w:p>
    <w:p w14:paraId="5D920070"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4527AAD8"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xml:space="preserve">SELECT * FROM </w:t>
      </w: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w:t>
      </w:r>
    </w:p>
    <w:p w14:paraId="1DD1F85D"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w:t>
      </w:r>
    </w:p>
    <w:p w14:paraId="1B31BDBC"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5E48A6BE"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 xml:space="preserve"> = </w:t>
      </w:r>
      <w:proofErr w:type="spellStart"/>
      <w:r w:rsidRPr="00686245">
        <w:rPr>
          <w:rFonts w:ascii="Times New Roman" w:eastAsia="Times New Roman" w:hAnsi="Times New Roman" w:cs="Times New Roman"/>
          <w:color w:val="000000" w:themeColor="text1"/>
          <w:sz w:val="24"/>
          <w:szCs w:val="24"/>
          <w:lang w:val="en-IN" w:eastAsia="en-GB"/>
        </w:rPr>
        <w:t>pd.read_sql</w:t>
      </w:r>
      <w:proofErr w:type="spellEnd"/>
      <w:r w:rsidRPr="00686245">
        <w:rPr>
          <w:rFonts w:ascii="Times New Roman" w:eastAsia="Times New Roman" w:hAnsi="Times New Roman" w:cs="Times New Roman"/>
          <w:color w:val="000000" w:themeColor="text1"/>
          <w:sz w:val="24"/>
          <w:szCs w:val="24"/>
          <w:lang w:val="en-IN" w:eastAsia="en-GB"/>
        </w:rPr>
        <w:t>(query_6, conn)</w:t>
      </w:r>
    </w:p>
    <w:p w14:paraId="2431B1E0"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2181929A"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nYear</w:t>
      </w:r>
      <w:proofErr w:type="spellEnd"/>
      <w:r w:rsidRPr="00686245">
        <w:rPr>
          <w:rFonts w:ascii="Times New Roman" w:eastAsia="Times New Roman" w:hAnsi="Times New Roman" w:cs="Times New Roman"/>
          <w:color w:val="000000" w:themeColor="text1"/>
          <w:sz w:val="24"/>
          <w:szCs w:val="24"/>
          <w:lang w:val="en-IN" w:eastAsia="en-GB"/>
        </w:rPr>
        <w:t>-over-Year User Growth (Based on Account Creation Date):")</w:t>
      </w:r>
    </w:p>
    <w:p w14:paraId="02E1E894"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print(</w:t>
      </w: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w:t>
      </w:r>
    </w:p>
    <w:p w14:paraId="2FA425F2"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
    <w:p w14:paraId="475086E3"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color w:val="000000" w:themeColor="text1"/>
          <w:sz w:val="24"/>
          <w:szCs w:val="24"/>
          <w:lang w:val="en-IN" w:eastAsia="en-GB"/>
        </w:rPr>
        <w:t># Line Chart for YoY Growth</w:t>
      </w:r>
    </w:p>
    <w:p w14:paraId="7753985D"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plt.figure</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figsize</w:t>
      </w:r>
      <w:proofErr w:type="spellEnd"/>
      <w:r w:rsidRPr="00686245">
        <w:rPr>
          <w:rFonts w:ascii="Times New Roman" w:eastAsia="Times New Roman" w:hAnsi="Times New Roman" w:cs="Times New Roman"/>
          <w:color w:val="000000" w:themeColor="text1"/>
          <w:sz w:val="24"/>
          <w:szCs w:val="24"/>
          <w:lang w:val="en-IN" w:eastAsia="en-GB"/>
        </w:rPr>
        <w:t>=(10, 6))</w:t>
      </w:r>
    </w:p>
    <w:p w14:paraId="5D09292F"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plt.plot</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 xml:space="preserve">['year'], </w:t>
      </w:r>
      <w:proofErr w:type="spellStart"/>
      <w:r w:rsidRPr="00686245">
        <w:rPr>
          <w:rFonts w:ascii="Times New Roman" w:eastAsia="Times New Roman" w:hAnsi="Times New Roman" w:cs="Times New Roman"/>
          <w:color w:val="000000" w:themeColor="text1"/>
          <w:sz w:val="24"/>
          <w:szCs w:val="24"/>
          <w:lang w:val="en-IN" w:eastAsia="en-GB"/>
        </w:rPr>
        <w:t>yoy_growth</w:t>
      </w:r>
      <w:proofErr w:type="spellEnd"/>
      <w:r w:rsidRPr="00686245">
        <w:rPr>
          <w:rFonts w:ascii="Times New Roman" w:eastAsia="Times New Roman" w:hAnsi="Times New Roman" w:cs="Times New Roman"/>
          <w:color w:val="000000" w:themeColor="text1"/>
          <w:sz w:val="24"/>
          <w:szCs w:val="24"/>
          <w:lang w:val="en-IN" w:eastAsia="en-GB"/>
        </w:rPr>
        <w:t>['</w:t>
      </w:r>
      <w:proofErr w:type="spellStart"/>
      <w:r w:rsidRPr="00686245">
        <w:rPr>
          <w:rFonts w:ascii="Times New Roman" w:eastAsia="Times New Roman" w:hAnsi="Times New Roman" w:cs="Times New Roman"/>
          <w:color w:val="000000" w:themeColor="text1"/>
          <w:sz w:val="24"/>
          <w:szCs w:val="24"/>
          <w:lang w:val="en-IN" w:eastAsia="en-GB"/>
        </w:rPr>
        <w:t>yoy_growth_percent</w:t>
      </w:r>
      <w:proofErr w:type="spellEnd"/>
      <w:r w:rsidRPr="00686245">
        <w:rPr>
          <w:rFonts w:ascii="Times New Roman" w:eastAsia="Times New Roman" w:hAnsi="Times New Roman" w:cs="Times New Roman"/>
          <w:color w:val="000000" w:themeColor="text1"/>
          <w:sz w:val="24"/>
          <w:szCs w:val="24"/>
          <w:lang w:val="en-IN" w:eastAsia="en-GB"/>
        </w:rPr>
        <w:t xml:space="preserve">'], marker='o', </w:t>
      </w:r>
      <w:proofErr w:type="spellStart"/>
      <w:r w:rsidRPr="00686245">
        <w:rPr>
          <w:rFonts w:ascii="Times New Roman" w:eastAsia="Times New Roman" w:hAnsi="Times New Roman" w:cs="Times New Roman"/>
          <w:color w:val="000000" w:themeColor="text1"/>
          <w:sz w:val="24"/>
          <w:szCs w:val="24"/>
          <w:lang w:val="en-IN" w:eastAsia="en-GB"/>
        </w:rPr>
        <w:t>linestyle</w:t>
      </w:r>
      <w:proofErr w:type="spellEnd"/>
      <w:r w:rsidRPr="00686245">
        <w:rPr>
          <w:rFonts w:ascii="Times New Roman" w:eastAsia="Times New Roman" w:hAnsi="Times New Roman" w:cs="Times New Roman"/>
          <w:color w:val="000000" w:themeColor="text1"/>
          <w:sz w:val="24"/>
          <w:szCs w:val="24"/>
          <w:lang w:val="en-IN" w:eastAsia="en-GB"/>
        </w:rPr>
        <w:t xml:space="preserve">='-', </w:t>
      </w:r>
      <w:proofErr w:type="spellStart"/>
      <w:r w:rsidRPr="00686245">
        <w:rPr>
          <w:rFonts w:ascii="Times New Roman" w:eastAsia="Times New Roman" w:hAnsi="Times New Roman" w:cs="Times New Roman"/>
          <w:color w:val="000000" w:themeColor="text1"/>
          <w:sz w:val="24"/>
          <w:szCs w:val="24"/>
          <w:lang w:val="en-IN" w:eastAsia="en-GB"/>
        </w:rPr>
        <w:t>color</w:t>
      </w:r>
      <w:proofErr w:type="spellEnd"/>
      <w:r w:rsidRPr="00686245">
        <w:rPr>
          <w:rFonts w:ascii="Times New Roman" w:eastAsia="Times New Roman" w:hAnsi="Times New Roman" w:cs="Times New Roman"/>
          <w:color w:val="000000" w:themeColor="text1"/>
          <w:sz w:val="24"/>
          <w:szCs w:val="24"/>
          <w:lang w:val="en-IN" w:eastAsia="en-GB"/>
        </w:rPr>
        <w:t>='purple')</w:t>
      </w:r>
    </w:p>
    <w:p w14:paraId="437DE496"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plt.title</w:t>
      </w:r>
      <w:proofErr w:type="spellEnd"/>
      <w:r w:rsidRPr="00686245">
        <w:rPr>
          <w:rFonts w:ascii="Times New Roman" w:eastAsia="Times New Roman" w:hAnsi="Times New Roman" w:cs="Times New Roman"/>
          <w:color w:val="000000" w:themeColor="text1"/>
          <w:sz w:val="24"/>
          <w:szCs w:val="24"/>
          <w:lang w:val="en-IN" w:eastAsia="en-GB"/>
        </w:rPr>
        <w:t>('Year-over-Year User Growth (Based on Account Creation Date)')</w:t>
      </w:r>
    </w:p>
    <w:p w14:paraId="4FB739A4"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lastRenderedPageBreak/>
        <w:t>plt.xlabel</w:t>
      </w:r>
      <w:proofErr w:type="spellEnd"/>
      <w:r w:rsidRPr="00686245">
        <w:rPr>
          <w:rFonts w:ascii="Times New Roman" w:eastAsia="Times New Roman" w:hAnsi="Times New Roman" w:cs="Times New Roman"/>
          <w:color w:val="000000" w:themeColor="text1"/>
          <w:sz w:val="24"/>
          <w:szCs w:val="24"/>
          <w:lang w:val="en-IN" w:eastAsia="en-GB"/>
        </w:rPr>
        <w:t>('Year')</w:t>
      </w:r>
    </w:p>
    <w:p w14:paraId="432B18AD"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plt.ylabel</w:t>
      </w:r>
      <w:proofErr w:type="spellEnd"/>
      <w:r w:rsidRPr="00686245">
        <w:rPr>
          <w:rFonts w:ascii="Times New Roman" w:eastAsia="Times New Roman" w:hAnsi="Times New Roman" w:cs="Times New Roman"/>
          <w:color w:val="000000" w:themeColor="text1"/>
          <w:sz w:val="24"/>
          <w:szCs w:val="24"/>
          <w:lang w:val="en-IN" w:eastAsia="en-GB"/>
        </w:rPr>
        <w:t>('YoY Growth (%)')</w:t>
      </w:r>
    </w:p>
    <w:p w14:paraId="675E855A" w14:textId="77777777"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plt.grid</w:t>
      </w:r>
      <w:proofErr w:type="spellEnd"/>
      <w:r w:rsidRPr="00686245">
        <w:rPr>
          <w:rFonts w:ascii="Times New Roman" w:eastAsia="Times New Roman" w:hAnsi="Times New Roman" w:cs="Times New Roman"/>
          <w:color w:val="000000" w:themeColor="text1"/>
          <w:sz w:val="24"/>
          <w:szCs w:val="24"/>
          <w:lang w:val="en-IN" w:eastAsia="en-GB"/>
        </w:rPr>
        <w:t>(True)</w:t>
      </w:r>
    </w:p>
    <w:p w14:paraId="0B9C1C5E" w14:textId="302ECC1A" w:rsidR="000120D7" w:rsidRPr="00686245" w:rsidRDefault="000120D7"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proofErr w:type="spellStart"/>
      <w:r w:rsidRPr="00686245">
        <w:rPr>
          <w:rFonts w:ascii="Times New Roman" w:eastAsia="Times New Roman" w:hAnsi="Times New Roman" w:cs="Times New Roman"/>
          <w:color w:val="000000" w:themeColor="text1"/>
          <w:sz w:val="24"/>
          <w:szCs w:val="24"/>
          <w:lang w:val="en-IN" w:eastAsia="en-GB"/>
        </w:rPr>
        <w:t>plt.show</w:t>
      </w:r>
      <w:proofErr w:type="spellEnd"/>
      <w:r w:rsidRPr="00686245">
        <w:rPr>
          <w:rFonts w:ascii="Times New Roman" w:eastAsia="Times New Roman" w:hAnsi="Times New Roman" w:cs="Times New Roman"/>
          <w:color w:val="000000" w:themeColor="text1"/>
          <w:sz w:val="24"/>
          <w:szCs w:val="24"/>
          <w:lang w:val="en-IN" w:eastAsia="en-GB"/>
        </w:rPr>
        <w:t>()</w:t>
      </w:r>
    </w:p>
    <w:p w14:paraId="3998B355" w14:textId="685A2104" w:rsidR="00C70DB6" w:rsidRPr="00686245" w:rsidRDefault="00C70DB6" w:rsidP="00686245">
      <w:pPr>
        <w:pStyle w:val="ListParagraph"/>
        <w:numPr>
          <w:ilvl w:val="0"/>
          <w:numId w:val="45"/>
        </w:numPr>
        <w:spacing w:before="100" w:beforeAutospacing="1" w:after="100" w:afterAutospacing="1" w:line="480" w:lineRule="auto"/>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b/>
          <w:bCs/>
          <w:color w:val="000000" w:themeColor="text1"/>
          <w:sz w:val="24"/>
          <w:szCs w:val="24"/>
          <w:lang w:val="en-IN" w:eastAsia="en-GB"/>
        </w:rPr>
        <w:t>Output:</w:t>
      </w:r>
    </w:p>
    <w:p w14:paraId="072AB38B" w14:textId="216B96E9" w:rsidR="00C70DB6" w:rsidRPr="00686245" w:rsidRDefault="00C70DB6" w:rsidP="00686245">
      <w:pPr>
        <w:pStyle w:val="ListParagraph"/>
        <w:spacing w:before="100" w:beforeAutospacing="1" w:after="100" w:afterAutospacing="1" w:line="480" w:lineRule="auto"/>
        <w:ind w:left="1440"/>
        <w:rPr>
          <w:rFonts w:ascii="Times New Roman" w:eastAsia="Times New Roman" w:hAnsi="Times New Roman" w:cs="Times New Roman"/>
          <w:color w:val="000000" w:themeColor="text1"/>
          <w:sz w:val="24"/>
          <w:szCs w:val="24"/>
          <w:lang w:val="en-IN" w:eastAsia="en-GB"/>
        </w:rPr>
      </w:pPr>
      <w:r w:rsidRPr="00686245">
        <w:rPr>
          <w:rFonts w:ascii="Times New Roman" w:eastAsia="Times New Roman" w:hAnsi="Times New Roman" w:cs="Times New Roman"/>
          <w:noProof/>
          <w:color w:val="000000" w:themeColor="text1"/>
          <w:sz w:val="24"/>
          <w:szCs w:val="24"/>
          <w:lang w:val="en-IN" w:eastAsia="en-GB"/>
        </w:rPr>
        <w:drawing>
          <wp:inline distT="0" distB="0" distL="0" distR="0" wp14:anchorId="37893167" wp14:editId="7A260464">
            <wp:extent cx="5220242" cy="6450037"/>
            <wp:effectExtent l="0" t="0" r="0" b="1905"/>
            <wp:docPr id="353061324" name="Picture 1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061324" name="Picture 11" descr="A graph with a line and numbers&#10;&#10;Description automatically generated"/>
                    <pic:cNvPicPr/>
                  </pic:nvPicPr>
                  <pic:blipFill>
                    <a:blip r:embed="rId15"/>
                    <a:stretch>
                      <a:fillRect/>
                    </a:stretch>
                  </pic:blipFill>
                  <pic:spPr>
                    <a:xfrm>
                      <a:off x="0" y="0"/>
                      <a:ext cx="5273282" cy="6515572"/>
                    </a:xfrm>
                    <a:prstGeom prst="rect">
                      <a:avLst/>
                    </a:prstGeom>
                  </pic:spPr>
                </pic:pic>
              </a:graphicData>
            </a:graphic>
          </wp:inline>
        </w:drawing>
      </w:r>
    </w:p>
    <w:p w14:paraId="22D1A707" w14:textId="198A2C5E" w:rsidR="00C00D74" w:rsidRPr="00686245" w:rsidRDefault="00C00D74" w:rsidP="00686245">
      <w:pPr>
        <w:pStyle w:val="Heading3"/>
        <w:spacing w:line="480" w:lineRule="auto"/>
        <w:rPr>
          <w:rFonts w:ascii="Times New Roman" w:hAnsi="Times New Roman" w:cs="Times New Roman"/>
          <w:color w:val="000000"/>
          <w:sz w:val="24"/>
          <w:szCs w:val="24"/>
        </w:rPr>
      </w:pPr>
      <w:r w:rsidRPr="00686245">
        <w:rPr>
          <w:rFonts w:ascii="Times New Roman" w:eastAsia="Times New Roman" w:hAnsi="Times New Roman" w:cs="Times New Roman"/>
          <w:color w:val="000000" w:themeColor="text1"/>
          <w:sz w:val="24"/>
          <w:szCs w:val="24"/>
          <w:lang w:val="en-IN" w:eastAsia="en-GB"/>
        </w:rPr>
        <w:lastRenderedPageBreak/>
        <w:t xml:space="preserve">Section III: </w:t>
      </w:r>
      <w:r w:rsidRPr="00686245">
        <w:rPr>
          <w:rFonts w:ascii="Times New Roman" w:hAnsi="Times New Roman" w:cs="Times New Roman"/>
          <w:color w:val="000000"/>
          <w:sz w:val="24"/>
          <w:szCs w:val="24"/>
        </w:rPr>
        <w:t>C</w:t>
      </w:r>
      <w:r w:rsidRPr="00686245">
        <w:rPr>
          <w:rFonts w:ascii="Times New Roman" w:hAnsi="Times New Roman" w:cs="Times New Roman"/>
          <w:color w:val="000000"/>
          <w:sz w:val="24"/>
          <w:szCs w:val="24"/>
        </w:rPr>
        <w:t xml:space="preserve">ommunicate with </w:t>
      </w:r>
      <w:r w:rsidRPr="00686245">
        <w:rPr>
          <w:rFonts w:ascii="Times New Roman" w:hAnsi="Times New Roman" w:cs="Times New Roman"/>
          <w:color w:val="000000"/>
          <w:sz w:val="24"/>
          <w:szCs w:val="24"/>
        </w:rPr>
        <w:t>S</w:t>
      </w:r>
      <w:r w:rsidRPr="00686245">
        <w:rPr>
          <w:rFonts w:ascii="Times New Roman" w:hAnsi="Times New Roman" w:cs="Times New Roman"/>
          <w:color w:val="000000"/>
          <w:sz w:val="24"/>
          <w:szCs w:val="24"/>
        </w:rPr>
        <w:t>takeholders</w:t>
      </w:r>
    </w:p>
    <w:p w14:paraId="153C96A5" w14:textId="77777777" w:rsidR="00EB58F7" w:rsidRPr="00686245" w:rsidRDefault="00EB58F7" w:rsidP="00686245">
      <w:pPr>
        <w:spacing w:line="480" w:lineRule="auto"/>
        <w:rPr>
          <w:rFonts w:ascii="Times New Roman" w:hAnsi="Times New Roman" w:cs="Times New Roman"/>
          <w:sz w:val="24"/>
          <w:szCs w:val="24"/>
        </w:rPr>
      </w:pPr>
    </w:p>
    <w:p w14:paraId="506BE56C" w14:textId="2A430236"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 xml:space="preserve">Here’s a professional yet accessible email </w:t>
      </w:r>
      <w:r w:rsidRPr="00686245">
        <w:rPr>
          <w:rFonts w:ascii="Times New Roman" w:hAnsi="Times New Roman" w:cs="Times New Roman"/>
          <w:sz w:val="24"/>
          <w:szCs w:val="24"/>
        </w:rPr>
        <w:t xml:space="preserve">to </w:t>
      </w:r>
      <w:r w:rsidRPr="00686245">
        <w:rPr>
          <w:rFonts w:ascii="Times New Roman" w:hAnsi="Times New Roman" w:cs="Times New Roman"/>
          <w:sz w:val="24"/>
          <w:szCs w:val="24"/>
        </w:rPr>
        <w:t xml:space="preserve">communicate </w:t>
      </w:r>
      <w:r w:rsidRPr="00686245">
        <w:rPr>
          <w:rFonts w:ascii="Times New Roman" w:hAnsi="Times New Roman" w:cs="Times New Roman"/>
          <w:sz w:val="24"/>
          <w:szCs w:val="24"/>
        </w:rPr>
        <w:t>my</w:t>
      </w:r>
      <w:r w:rsidRPr="00686245">
        <w:rPr>
          <w:rFonts w:ascii="Times New Roman" w:hAnsi="Times New Roman" w:cs="Times New Roman"/>
          <w:sz w:val="24"/>
          <w:szCs w:val="24"/>
        </w:rPr>
        <w:t xml:space="preserve"> findings and next steps to </w:t>
      </w:r>
      <w:r w:rsidRPr="00686245">
        <w:rPr>
          <w:rFonts w:ascii="Times New Roman" w:hAnsi="Times New Roman" w:cs="Times New Roman"/>
          <w:sz w:val="24"/>
          <w:szCs w:val="24"/>
        </w:rPr>
        <w:t xml:space="preserve">stakeholders, </w:t>
      </w:r>
      <w:r w:rsidRPr="00686245">
        <w:rPr>
          <w:rFonts w:ascii="Times New Roman" w:hAnsi="Times New Roman" w:cs="Times New Roman"/>
          <w:sz w:val="24"/>
          <w:szCs w:val="24"/>
        </w:rPr>
        <w:t>business or product leadership</w:t>
      </w:r>
      <w:r w:rsidRPr="00686245">
        <w:rPr>
          <w:rFonts w:ascii="Times New Roman" w:hAnsi="Times New Roman" w:cs="Times New Roman"/>
          <w:sz w:val="24"/>
          <w:szCs w:val="24"/>
        </w:rPr>
        <w:t>.</w:t>
      </w:r>
    </w:p>
    <w:p w14:paraId="564D43E3" w14:textId="77777777" w:rsidR="00EB58F7" w:rsidRPr="00686245" w:rsidRDefault="00EB58F7" w:rsidP="00686245">
      <w:pPr>
        <w:spacing w:line="480" w:lineRule="auto"/>
        <w:rPr>
          <w:rFonts w:ascii="Times New Roman" w:hAnsi="Times New Roman" w:cs="Times New Roman"/>
          <w:sz w:val="24"/>
          <w:szCs w:val="24"/>
        </w:rPr>
      </w:pPr>
    </w:p>
    <w:p w14:paraId="4CC44088" w14:textId="67B8A04A" w:rsidR="00EB58F7" w:rsidRPr="00686245" w:rsidRDefault="00EB58F7" w:rsidP="00686245">
      <w:p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Subject: Initial Findings &amp; Data Quality Review – Fetch Data Analysis</w:t>
      </w:r>
    </w:p>
    <w:p w14:paraId="1FEC928D" w14:textId="77777777" w:rsidR="00EB58F7" w:rsidRPr="00686245" w:rsidRDefault="00EB58F7" w:rsidP="00686245">
      <w:pPr>
        <w:spacing w:line="480" w:lineRule="auto"/>
        <w:rPr>
          <w:rFonts w:ascii="Times New Roman" w:hAnsi="Times New Roman" w:cs="Times New Roman"/>
          <w:sz w:val="24"/>
          <w:szCs w:val="24"/>
        </w:rPr>
      </w:pPr>
    </w:p>
    <w:p w14:paraId="51BEE956" w14:textId="1C7F1241"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Hi [</w:t>
      </w:r>
      <w:r w:rsidRPr="00686245">
        <w:rPr>
          <w:rFonts w:ascii="Times New Roman" w:hAnsi="Times New Roman" w:cs="Times New Roman"/>
          <w:sz w:val="24"/>
          <w:szCs w:val="24"/>
        </w:rPr>
        <w:t>Stakeholders/</w:t>
      </w:r>
      <w:r w:rsidRPr="00686245">
        <w:rPr>
          <w:rFonts w:ascii="Times New Roman" w:hAnsi="Times New Roman" w:cs="Times New Roman"/>
          <w:sz w:val="24"/>
          <w:szCs w:val="24"/>
        </w:rPr>
        <w:t>Product/Business Leader's Name],</w:t>
      </w:r>
    </w:p>
    <w:p w14:paraId="240A7856" w14:textId="77777777" w:rsidR="00EB58F7" w:rsidRPr="00686245" w:rsidRDefault="00EB58F7" w:rsidP="00686245">
      <w:pPr>
        <w:spacing w:line="480" w:lineRule="auto"/>
        <w:rPr>
          <w:rFonts w:ascii="Times New Roman" w:hAnsi="Times New Roman" w:cs="Times New Roman"/>
          <w:sz w:val="24"/>
          <w:szCs w:val="24"/>
        </w:rPr>
      </w:pPr>
    </w:p>
    <w:p w14:paraId="40B74AE4" w14:textId="658F1C0D"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 xml:space="preserve">As part of the data quality and exploratory analysis for the Fetch datasets, I wanted to share initial findings, highlight data quality concerns, and propose next steps to enhance the accuracy and value of </w:t>
      </w:r>
      <w:r w:rsidRPr="00686245">
        <w:rPr>
          <w:rFonts w:ascii="Times New Roman" w:hAnsi="Times New Roman" w:cs="Times New Roman"/>
          <w:sz w:val="24"/>
          <w:szCs w:val="24"/>
        </w:rPr>
        <w:t>my</w:t>
      </w:r>
      <w:r w:rsidRPr="00686245">
        <w:rPr>
          <w:rFonts w:ascii="Times New Roman" w:hAnsi="Times New Roman" w:cs="Times New Roman"/>
          <w:sz w:val="24"/>
          <w:szCs w:val="24"/>
        </w:rPr>
        <w:t xml:space="preserve"> analysis.</w:t>
      </w:r>
    </w:p>
    <w:p w14:paraId="52C0E9E3" w14:textId="77777777" w:rsidR="00EB58F7" w:rsidRPr="00686245" w:rsidRDefault="00EB58F7" w:rsidP="00686245">
      <w:pPr>
        <w:spacing w:line="480" w:lineRule="auto"/>
        <w:rPr>
          <w:rFonts w:ascii="Times New Roman" w:hAnsi="Times New Roman" w:cs="Times New Roman"/>
          <w:sz w:val="24"/>
          <w:szCs w:val="24"/>
        </w:rPr>
      </w:pPr>
    </w:p>
    <w:p w14:paraId="3D70FED1" w14:textId="77777777" w:rsidR="00EB58F7" w:rsidRPr="00686245" w:rsidRDefault="00EB58F7" w:rsidP="00686245">
      <w:p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Key Data Quality Issues Identified</w:t>
      </w:r>
      <w:r w:rsidRPr="00686245">
        <w:rPr>
          <w:rFonts w:ascii="Times New Roman" w:hAnsi="Times New Roman" w:cs="Times New Roman"/>
          <w:b/>
          <w:bCs/>
          <w:sz w:val="24"/>
          <w:szCs w:val="24"/>
        </w:rPr>
        <w:t>:</w:t>
      </w:r>
    </w:p>
    <w:p w14:paraId="7EB73700" w14:textId="77777777" w:rsidR="00EB58F7" w:rsidRPr="00686245" w:rsidRDefault="00EB58F7" w:rsidP="00686245">
      <w:pPr>
        <w:pStyle w:val="ListParagraph"/>
        <w:numPr>
          <w:ilvl w:val="0"/>
          <w:numId w:val="7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Product Data Gaps</w:t>
      </w:r>
      <w:r w:rsidRPr="00686245">
        <w:rPr>
          <w:rFonts w:ascii="Times New Roman" w:hAnsi="Times New Roman" w:cs="Times New Roman"/>
          <w:b/>
          <w:bCs/>
          <w:sz w:val="24"/>
          <w:szCs w:val="24"/>
        </w:rPr>
        <w:t>:</w:t>
      </w:r>
    </w:p>
    <w:p w14:paraId="63400986" w14:textId="154F0E06" w:rsidR="00EB58F7" w:rsidRPr="00686245" w:rsidRDefault="00EB58F7" w:rsidP="00686245">
      <w:pPr>
        <w:pStyle w:val="ListParagraph"/>
        <w:numPr>
          <w:ilvl w:val="0"/>
          <w:numId w:val="45"/>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~27% of products are missing key fields like manufacturer and brand, limiting product-level insights.</w:t>
      </w:r>
    </w:p>
    <w:p w14:paraId="067CE178" w14:textId="77777777" w:rsidR="00EB58F7" w:rsidRPr="00686245" w:rsidRDefault="00EB58F7" w:rsidP="00686245">
      <w:pPr>
        <w:pStyle w:val="ListParagraph"/>
        <w:numPr>
          <w:ilvl w:val="0"/>
          <w:numId w:val="45"/>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Over 4,000 products lack barcodes, making them unmatchable with transactions.</w:t>
      </w:r>
    </w:p>
    <w:p w14:paraId="571A27B5" w14:textId="77777777" w:rsidR="00EB58F7" w:rsidRPr="00686245" w:rsidRDefault="00EB58F7" w:rsidP="00686245">
      <w:pPr>
        <w:pStyle w:val="ListParagraph"/>
        <w:numPr>
          <w:ilvl w:val="0"/>
          <w:numId w:val="45"/>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Placeholder values like</w:t>
      </w:r>
      <w:r w:rsidRPr="00686245">
        <w:rPr>
          <w:rFonts w:ascii="Times New Roman" w:hAnsi="Times New Roman" w:cs="Times New Roman"/>
          <w:sz w:val="24"/>
          <w:szCs w:val="24"/>
        </w:rPr>
        <w:t xml:space="preserve"> “</w:t>
      </w:r>
      <w:r w:rsidRPr="00686245">
        <w:rPr>
          <w:rFonts w:ascii="Times New Roman" w:hAnsi="Times New Roman" w:cs="Times New Roman"/>
          <w:sz w:val="24"/>
          <w:szCs w:val="24"/>
        </w:rPr>
        <w:t>PLACEHOLDER MANUFACTURER” were found, raising data reliability concerns.</w:t>
      </w:r>
    </w:p>
    <w:p w14:paraId="419B2811" w14:textId="77777777" w:rsidR="00EB58F7" w:rsidRPr="00686245" w:rsidRDefault="00EB58F7" w:rsidP="00686245">
      <w:pPr>
        <w:pStyle w:val="ListParagraph"/>
        <w:numPr>
          <w:ilvl w:val="0"/>
          <w:numId w:val="7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lastRenderedPageBreak/>
        <w:t>Transactions Data Inconsistencies</w:t>
      </w:r>
      <w:r w:rsidRPr="00686245">
        <w:rPr>
          <w:rFonts w:ascii="Times New Roman" w:hAnsi="Times New Roman" w:cs="Times New Roman"/>
          <w:b/>
          <w:bCs/>
          <w:sz w:val="24"/>
          <w:szCs w:val="24"/>
        </w:rPr>
        <w:t>:</w:t>
      </w:r>
    </w:p>
    <w:p w14:paraId="47C54F0F" w14:textId="77777777" w:rsidR="00EB58F7" w:rsidRPr="00686245" w:rsidRDefault="00EB58F7" w:rsidP="00686245">
      <w:pPr>
        <w:pStyle w:val="ListParagraph"/>
        <w:numPr>
          <w:ilvl w:val="0"/>
          <w:numId w:val="7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Approximately 11.5% of transactions lack valid barcodes, making them difficult to link to products.</w:t>
      </w:r>
    </w:p>
    <w:p w14:paraId="2FEF4888" w14:textId="77777777" w:rsidR="00EB58F7" w:rsidRPr="00686245" w:rsidRDefault="00EB58F7" w:rsidP="00686245">
      <w:pPr>
        <w:pStyle w:val="ListParagraph"/>
        <w:numPr>
          <w:ilvl w:val="0"/>
          <w:numId w:val="7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The FINAL_QUANTITY field mixes numeric values with text (e.g., “zero”), requiring cleanup.</w:t>
      </w:r>
    </w:p>
    <w:p w14:paraId="227B0F80" w14:textId="77777777" w:rsidR="00EB58F7" w:rsidRPr="00686245" w:rsidRDefault="00EB58F7" w:rsidP="00686245">
      <w:pPr>
        <w:pStyle w:val="ListParagraph"/>
        <w:numPr>
          <w:ilvl w:val="0"/>
          <w:numId w:val="7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FINAL_SALE contains blanks, which could indicate refunds, loyalty transactions, or errors</w:t>
      </w:r>
      <w:r w:rsidRPr="00686245">
        <w:rPr>
          <w:rFonts w:ascii="Times New Roman" w:hAnsi="Times New Roman" w:cs="Times New Roman"/>
          <w:sz w:val="24"/>
          <w:szCs w:val="24"/>
        </w:rPr>
        <w:t xml:space="preserve"> - </w:t>
      </w:r>
      <w:r w:rsidRPr="00686245">
        <w:rPr>
          <w:rFonts w:ascii="Times New Roman" w:hAnsi="Times New Roman" w:cs="Times New Roman"/>
          <w:sz w:val="24"/>
          <w:szCs w:val="24"/>
        </w:rPr>
        <w:t>clarification needed.</w:t>
      </w:r>
    </w:p>
    <w:p w14:paraId="2025B909" w14:textId="77777777" w:rsidR="00EB58F7" w:rsidRPr="00686245" w:rsidRDefault="00EB58F7" w:rsidP="00686245">
      <w:pPr>
        <w:pStyle w:val="ListParagraph"/>
        <w:numPr>
          <w:ilvl w:val="0"/>
          <w:numId w:val="7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User Data Completeness Issues</w:t>
      </w:r>
      <w:r w:rsidRPr="00686245">
        <w:rPr>
          <w:rFonts w:ascii="Times New Roman" w:hAnsi="Times New Roman" w:cs="Times New Roman"/>
          <w:b/>
          <w:bCs/>
          <w:sz w:val="24"/>
          <w:szCs w:val="24"/>
        </w:rPr>
        <w:t>:</w:t>
      </w:r>
    </w:p>
    <w:p w14:paraId="348065EF" w14:textId="77777777" w:rsidR="00EB58F7" w:rsidRPr="00686245" w:rsidRDefault="00EB58F7" w:rsidP="00686245">
      <w:pPr>
        <w:pStyle w:val="ListParagraph"/>
        <w:numPr>
          <w:ilvl w:val="0"/>
          <w:numId w:val="80"/>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Over 30% of users are missing language information, which could impact segmentation.</w:t>
      </w:r>
    </w:p>
    <w:p w14:paraId="175BD95C" w14:textId="77777777" w:rsidR="00EB58F7" w:rsidRPr="00686245" w:rsidRDefault="00EB58F7" w:rsidP="00686245">
      <w:pPr>
        <w:pStyle w:val="ListParagraph"/>
        <w:numPr>
          <w:ilvl w:val="0"/>
          <w:numId w:val="80"/>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There are placeholder birthdates (e.g., 1970-01-01) that need to be excluded or handled appropriately.</w:t>
      </w:r>
    </w:p>
    <w:p w14:paraId="11CFB5D6" w14:textId="63A6B357" w:rsidR="00EB58F7" w:rsidRPr="00686245" w:rsidRDefault="00EB58F7" w:rsidP="00686245">
      <w:pPr>
        <w:pStyle w:val="ListParagraph"/>
        <w:numPr>
          <w:ilvl w:val="0"/>
          <w:numId w:val="80"/>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The gender field contains inconsistent values (e.g., free-text and mixed formats), requiring standardization.</w:t>
      </w:r>
    </w:p>
    <w:p w14:paraId="7537D7EC" w14:textId="77777777" w:rsidR="00686245" w:rsidRDefault="00686245" w:rsidP="00686245">
      <w:pPr>
        <w:spacing w:line="480" w:lineRule="auto"/>
        <w:rPr>
          <w:rFonts w:ascii="Times New Roman" w:hAnsi="Times New Roman" w:cs="Times New Roman"/>
          <w:sz w:val="24"/>
          <w:szCs w:val="24"/>
        </w:rPr>
      </w:pPr>
    </w:p>
    <w:p w14:paraId="26ABE12A" w14:textId="2A6163A1" w:rsidR="00EB58F7" w:rsidRPr="00686245" w:rsidRDefault="00EB58F7" w:rsidP="00686245">
      <w:p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One Interesting Trend Observed</w:t>
      </w:r>
      <w:r w:rsidRPr="00686245">
        <w:rPr>
          <w:rFonts w:ascii="Times New Roman" w:hAnsi="Times New Roman" w:cs="Times New Roman"/>
          <w:b/>
          <w:bCs/>
          <w:sz w:val="24"/>
          <w:szCs w:val="24"/>
        </w:rPr>
        <w:t>:</w:t>
      </w:r>
    </w:p>
    <w:p w14:paraId="698581BB" w14:textId="0747DCC8" w:rsidR="00686245" w:rsidRPr="00686245" w:rsidRDefault="00686245" w:rsidP="00686245">
      <w:p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Generational Sales Bias in Health &amp; Wellness</w:t>
      </w:r>
    </w:p>
    <w:p w14:paraId="4F0C77E9" w14:textId="77777777" w:rsidR="00686245" w:rsidRDefault="00686245" w:rsidP="00686245">
      <w:pPr>
        <w:pStyle w:val="ListParagraph"/>
        <w:numPr>
          <w:ilvl w:val="0"/>
          <w:numId w:val="8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Key Finding</w:t>
      </w:r>
      <w:r w:rsidRPr="00686245">
        <w:rPr>
          <w:rFonts w:ascii="Times New Roman" w:hAnsi="Times New Roman" w:cs="Times New Roman"/>
          <w:b/>
          <w:bCs/>
          <w:sz w:val="24"/>
          <w:szCs w:val="24"/>
        </w:rPr>
        <w:t>s:</w:t>
      </w:r>
    </w:p>
    <w:p w14:paraId="00C0EA5A" w14:textId="77777777" w:rsidR="00686245" w:rsidRPr="00686245" w:rsidRDefault="00686245" w:rsidP="00686245">
      <w:pPr>
        <w:pStyle w:val="ListParagraph"/>
        <w:numPr>
          <w:ilvl w:val="0"/>
          <w:numId w:val="8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Millennials are the dominant generation driving Health &amp; Wellness sales on Fetch.</w:t>
      </w:r>
    </w:p>
    <w:p w14:paraId="232589AA" w14:textId="77777777" w:rsidR="00686245" w:rsidRPr="00686245" w:rsidRDefault="00686245" w:rsidP="00686245">
      <w:pPr>
        <w:pStyle w:val="ListParagraph"/>
        <w:numPr>
          <w:ilvl w:val="0"/>
          <w:numId w:val="8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This generation alone accounts for the highest total sales volume in this category, outpacing Gen Z, Gen X, and Baby Boomers.</w:t>
      </w:r>
    </w:p>
    <w:p w14:paraId="18D1B521" w14:textId="52DA7E21" w:rsidR="00686245" w:rsidRPr="00686245" w:rsidRDefault="00686245" w:rsidP="00686245">
      <w:pPr>
        <w:pStyle w:val="ListParagraph"/>
        <w:numPr>
          <w:ilvl w:val="0"/>
          <w:numId w:val="89"/>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lastRenderedPageBreak/>
        <w:t>This aligns with broader industry trends, where Millennials are known to prioritize health, wellness, and self-care purchases — from supplements to organic foods and personal care products.</w:t>
      </w:r>
    </w:p>
    <w:p w14:paraId="03722ABD" w14:textId="77777777" w:rsidR="00686245" w:rsidRDefault="00686245" w:rsidP="00686245">
      <w:pPr>
        <w:pStyle w:val="ListParagraph"/>
        <w:numPr>
          <w:ilvl w:val="0"/>
          <w:numId w:val="8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Additional Insights</w:t>
      </w:r>
      <w:r w:rsidRPr="00686245">
        <w:rPr>
          <w:rFonts w:ascii="Times New Roman" w:hAnsi="Times New Roman" w:cs="Times New Roman"/>
          <w:b/>
          <w:bCs/>
          <w:sz w:val="24"/>
          <w:szCs w:val="24"/>
        </w:rPr>
        <w:t>:</w:t>
      </w:r>
    </w:p>
    <w:p w14:paraId="50CB43D6" w14:textId="77777777" w:rsidR="00686245" w:rsidRPr="00686245" w:rsidRDefault="00686245" w:rsidP="00686245">
      <w:pPr>
        <w:pStyle w:val="ListParagraph"/>
        <w:numPr>
          <w:ilvl w:val="0"/>
          <w:numId w:val="90"/>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Gen Z, while younger and still developing purchasing power, already represents a non-trivial share of Health &amp; Wellness sales, indicating potential for future growth as this generation ages.</w:t>
      </w:r>
    </w:p>
    <w:p w14:paraId="075FEBF3" w14:textId="15DCC055" w:rsidR="00686245" w:rsidRPr="00686245" w:rsidRDefault="00686245" w:rsidP="00686245">
      <w:pPr>
        <w:pStyle w:val="ListParagraph"/>
        <w:numPr>
          <w:ilvl w:val="0"/>
          <w:numId w:val="90"/>
        </w:numPr>
        <w:spacing w:line="480" w:lineRule="auto"/>
        <w:rPr>
          <w:rFonts w:ascii="Times New Roman" w:hAnsi="Times New Roman" w:cs="Times New Roman"/>
          <w:b/>
          <w:bCs/>
          <w:sz w:val="24"/>
          <w:szCs w:val="24"/>
        </w:rPr>
      </w:pPr>
      <w:r w:rsidRPr="00686245">
        <w:rPr>
          <w:rFonts w:ascii="Times New Roman" w:hAnsi="Times New Roman" w:cs="Times New Roman"/>
          <w:sz w:val="24"/>
          <w:szCs w:val="24"/>
        </w:rPr>
        <w:t>Baby Boomers have the lowest total spend in this category, likely reflecting differing shopping habits and product preferences.</w:t>
      </w:r>
    </w:p>
    <w:p w14:paraId="590CB4DD" w14:textId="77777777" w:rsidR="00686245" w:rsidRDefault="00686245" w:rsidP="00686245">
      <w:pPr>
        <w:pStyle w:val="ListParagraph"/>
        <w:numPr>
          <w:ilvl w:val="0"/>
          <w:numId w:val="88"/>
        </w:numPr>
        <w:spacing w:line="480" w:lineRule="auto"/>
        <w:rPr>
          <w:rFonts w:ascii="Times New Roman" w:hAnsi="Times New Roman" w:cs="Times New Roman"/>
          <w:b/>
          <w:bCs/>
          <w:sz w:val="24"/>
          <w:szCs w:val="24"/>
        </w:rPr>
      </w:pPr>
      <w:r w:rsidRPr="00686245">
        <w:rPr>
          <w:rFonts w:ascii="Times New Roman" w:hAnsi="Times New Roman" w:cs="Times New Roman"/>
          <w:b/>
          <w:bCs/>
          <w:sz w:val="24"/>
          <w:szCs w:val="24"/>
        </w:rPr>
        <w:t>Interpretation for Business Leaders</w:t>
      </w:r>
      <w:r w:rsidRPr="00686245">
        <w:rPr>
          <w:rFonts w:ascii="Times New Roman" w:hAnsi="Times New Roman" w:cs="Times New Roman"/>
          <w:b/>
          <w:bCs/>
          <w:sz w:val="24"/>
          <w:szCs w:val="24"/>
        </w:rPr>
        <w:t>:</w:t>
      </w:r>
    </w:p>
    <w:p w14:paraId="33B712AC" w14:textId="77777777" w:rsidR="00686245" w:rsidRDefault="00686245" w:rsidP="00686245">
      <w:pPr>
        <w:pStyle w:val="ListParagraph"/>
        <w:spacing w:line="480" w:lineRule="auto"/>
        <w:ind w:left="1080"/>
        <w:rPr>
          <w:rFonts w:ascii="Times New Roman" w:hAnsi="Times New Roman" w:cs="Times New Roman"/>
          <w:sz w:val="24"/>
          <w:szCs w:val="24"/>
        </w:rPr>
      </w:pPr>
      <w:r w:rsidRPr="00686245">
        <w:rPr>
          <w:rFonts w:ascii="Times New Roman" w:hAnsi="Times New Roman" w:cs="Times New Roman"/>
          <w:sz w:val="24"/>
          <w:szCs w:val="24"/>
        </w:rPr>
        <w:t>This insight can help Fetch’s product and marketing teams in the following ways:</w:t>
      </w:r>
    </w:p>
    <w:p w14:paraId="5FAE800D" w14:textId="77777777" w:rsidR="00686245" w:rsidRDefault="00686245" w:rsidP="00686245">
      <w:pPr>
        <w:pStyle w:val="ListParagraph"/>
        <w:numPr>
          <w:ilvl w:val="0"/>
          <w:numId w:val="91"/>
        </w:numPr>
        <w:spacing w:line="480" w:lineRule="auto"/>
        <w:rPr>
          <w:rFonts w:ascii="Times New Roman" w:hAnsi="Times New Roman" w:cs="Times New Roman"/>
          <w:sz w:val="24"/>
          <w:szCs w:val="24"/>
        </w:rPr>
      </w:pPr>
      <w:r w:rsidRPr="00686245">
        <w:rPr>
          <w:rFonts w:ascii="Times New Roman" w:hAnsi="Times New Roman" w:cs="Times New Roman"/>
          <w:sz w:val="24"/>
          <w:szCs w:val="24"/>
        </w:rPr>
        <w:t>Targeted Campaigns: Develop messaging and promotions that resonate with Millennials' interest in health and sustainability.</w:t>
      </w:r>
    </w:p>
    <w:p w14:paraId="6394A9D7" w14:textId="77777777" w:rsidR="00686245" w:rsidRDefault="00686245" w:rsidP="00686245">
      <w:pPr>
        <w:pStyle w:val="ListParagraph"/>
        <w:numPr>
          <w:ilvl w:val="0"/>
          <w:numId w:val="91"/>
        </w:numPr>
        <w:spacing w:line="480" w:lineRule="auto"/>
        <w:rPr>
          <w:rFonts w:ascii="Times New Roman" w:hAnsi="Times New Roman" w:cs="Times New Roman"/>
          <w:sz w:val="24"/>
          <w:szCs w:val="24"/>
        </w:rPr>
      </w:pPr>
      <w:r w:rsidRPr="00686245">
        <w:rPr>
          <w:rFonts w:ascii="Times New Roman" w:hAnsi="Times New Roman" w:cs="Times New Roman"/>
          <w:sz w:val="24"/>
          <w:szCs w:val="24"/>
        </w:rPr>
        <w:t>Product Curation: Prioritize onboarding new brands that appeal to Millennials and younger Gen Z consumers.</w:t>
      </w:r>
    </w:p>
    <w:p w14:paraId="7FDA754F" w14:textId="31EDB58F" w:rsidR="00686245" w:rsidRDefault="00686245" w:rsidP="00686245">
      <w:pPr>
        <w:pStyle w:val="ListParagraph"/>
        <w:numPr>
          <w:ilvl w:val="0"/>
          <w:numId w:val="91"/>
        </w:numPr>
        <w:spacing w:line="480" w:lineRule="auto"/>
        <w:rPr>
          <w:rFonts w:ascii="Times New Roman" w:hAnsi="Times New Roman" w:cs="Times New Roman"/>
          <w:sz w:val="24"/>
          <w:szCs w:val="24"/>
        </w:rPr>
      </w:pPr>
      <w:r w:rsidRPr="00686245">
        <w:rPr>
          <w:rFonts w:ascii="Times New Roman" w:hAnsi="Times New Roman" w:cs="Times New Roman"/>
          <w:sz w:val="24"/>
          <w:szCs w:val="24"/>
        </w:rPr>
        <w:t>Generational Personalization: Use this insight to personalize offers within the app</w:t>
      </w:r>
      <w:r>
        <w:rPr>
          <w:rFonts w:ascii="Times New Roman" w:hAnsi="Times New Roman" w:cs="Times New Roman"/>
          <w:sz w:val="24"/>
          <w:szCs w:val="24"/>
        </w:rPr>
        <w:t xml:space="preserve">, </w:t>
      </w:r>
      <w:r w:rsidRPr="00686245">
        <w:rPr>
          <w:rFonts w:ascii="Times New Roman" w:hAnsi="Times New Roman" w:cs="Times New Roman"/>
          <w:sz w:val="24"/>
          <w:szCs w:val="24"/>
        </w:rPr>
        <w:t>Baby Boomers may prefer functional health products, while Millennials may lean toward organic or premium health goods.</w:t>
      </w:r>
    </w:p>
    <w:p w14:paraId="035FCBBC" w14:textId="0D78C41B" w:rsidR="00686245" w:rsidRDefault="00FC67D7" w:rsidP="00FC67D7">
      <w:pPr>
        <w:spacing w:line="480" w:lineRule="auto"/>
        <w:jc w:val="center"/>
        <w:rPr>
          <w:rFonts w:ascii="Times New Roman" w:hAnsi="Times New Roman" w:cs="Times New Roman"/>
          <w:sz w:val="24"/>
          <w:szCs w:val="24"/>
        </w:rPr>
      </w:pPr>
      <w:r w:rsidRPr="00686245">
        <w:rPr>
          <w:rFonts w:ascii="Times New Roman" w:eastAsia="Times New Roman" w:hAnsi="Times New Roman" w:cs="Times New Roman"/>
          <w:b/>
          <w:bCs/>
          <w:noProof/>
          <w:color w:val="000000" w:themeColor="text1"/>
          <w:sz w:val="24"/>
          <w:szCs w:val="24"/>
          <w:lang w:val="en-IN" w:eastAsia="en-GB"/>
        </w:rPr>
        <w:lastRenderedPageBreak/>
        <w:drawing>
          <wp:inline distT="0" distB="0" distL="0" distR="0" wp14:anchorId="3069D49A" wp14:editId="670DE724">
            <wp:extent cx="4931354" cy="4339883"/>
            <wp:effectExtent l="0" t="0" r="0" b="3810"/>
            <wp:docPr id="652782795" name="Picture 8"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25738" name="Picture 8" descr="A graph with numbers and a bar&#10;&#10;Description automatically generated with medium confidence"/>
                    <pic:cNvPicPr/>
                  </pic:nvPicPr>
                  <pic:blipFill>
                    <a:blip r:embed="rId12"/>
                    <a:stretch>
                      <a:fillRect/>
                    </a:stretch>
                  </pic:blipFill>
                  <pic:spPr>
                    <a:xfrm>
                      <a:off x="0" y="0"/>
                      <a:ext cx="5001556" cy="4401665"/>
                    </a:xfrm>
                    <a:prstGeom prst="rect">
                      <a:avLst/>
                    </a:prstGeom>
                  </pic:spPr>
                </pic:pic>
              </a:graphicData>
            </a:graphic>
          </wp:inline>
        </w:drawing>
      </w:r>
    </w:p>
    <w:p w14:paraId="68152645" w14:textId="77777777" w:rsidR="00FC67D7" w:rsidRPr="00FC67D7" w:rsidRDefault="00FC67D7" w:rsidP="00FC67D7">
      <w:pPr>
        <w:spacing w:line="480" w:lineRule="auto"/>
        <w:rPr>
          <w:rFonts w:ascii="Times New Roman" w:hAnsi="Times New Roman" w:cs="Times New Roman"/>
          <w:sz w:val="24"/>
          <w:szCs w:val="24"/>
        </w:rPr>
      </w:pPr>
    </w:p>
    <w:p w14:paraId="51CBD19B" w14:textId="0D1793C3"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b/>
          <w:bCs/>
          <w:sz w:val="24"/>
          <w:szCs w:val="24"/>
        </w:rPr>
        <w:t>Outstanding Questions for Business Clarification</w:t>
      </w:r>
      <w:r w:rsidRPr="00686245">
        <w:rPr>
          <w:rFonts w:ascii="Times New Roman" w:hAnsi="Times New Roman" w:cs="Times New Roman"/>
          <w:b/>
          <w:bCs/>
          <w:sz w:val="24"/>
          <w:szCs w:val="24"/>
        </w:rPr>
        <w:t>:</w:t>
      </w:r>
    </w:p>
    <w:p w14:paraId="7FB47929" w14:textId="4F959E6E" w:rsidR="00EB58F7" w:rsidRPr="00686245" w:rsidRDefault="00EB58F7" w:rsidP="00686245">
      <w:pPr>
        <w:pStyle w:val="ListParagraph"/>
        <w:numPr>
          <w:ilvl w:val="0"/>
          <w:numId w:val="81"/>
        </w:numPr>
        <w:spacing w:line="480" w:lineRule="auto"/>
        <w:rPr>
          <w:rFonts w:ascii="Times New Roman" w:hAnsi="Times New Roman" w:cs="Times New Roman"/>
          <w:sz w:val="24"/>
          <w:szCs w:val="24"/>
        </w:rPr>
      </w:pPr>
      <w:r w:rsidRPr="00686245">
        <w:rPr>
          <w:rFonts w:ascii="Times New Roman" w:hAnsi="Times New Roman" w:cs="Times New Roman"/>
          <w:sz w:val="24"/>
          <w:szCs w:val="24"/>
        </w:rPr>
        <w:t>FINAL_SALE Interpretation</w:t>
      </w:r>
    </w:p>
    <w:p w14:paraId="5E3F7D25" w14:textId="77777777" w:rsidR="00EB58F7" w:rsidRPr="00686245" w:rsidRDefault="00EB58F7" w:rsidP="00686245">
      <w:pPr>
        <w:pStyle w:val="ListParagraph"/>
        <w:numPr>
          <w:ilvl w:val="0"/>
          <w:numId w:val="82"/>
        </w:numPr>
        <w:spacing w:line="480" w:lineRule="auto"/>
        <w:rPr>
          <w:rFonts w:ascii="Times New Roman" w:hAnsi="Times New Roman" w:cs="Times New Roman"/>
          <w:sz w:val="24"/>
          <w:szCs w:val="24"/>
        </w:rPr>
      </w:pPr>
      <w:r w:rsidRPr="00686245">
        <w:rPr>
          <w:rFonts w:ascii="Times New Roman" w:hAnsi="Times New Roman" w:cs="Times New Roman"/>
          <w:sz w:val="24"/>
          <w:szCs w:val="24"/>
        </w:rPr>
        <w:t>How should transactions with missing or zero `FINAL_SALE` values be treated?</w:t>
      </w:r>
    </w:p>
    <w:p w14:paraId="47CC654A" w14:textId="77777777" w:rsidR="00EB58F7" w:rsidRPr="00686245" w:rsidRDefault="00EB58F7" w:rsidP="00686245">
      <w:pPr>
        <w:pStyle w:val="ListParagraph"/>
        <w:numPr>
          <w:ilvl w:val="0"/>
          <w:numId w:val="82"/>
        </w:numPr>
        <w:spacing w:line="480" w:lineRule="auto"/>
        <w:rPr>
          <w:rFonts w:ascii="Times New Roman" w:hAnsi="Times New Roman" w:cs="Times New Roman"/>
          <w:sz w:val="24"/>
          <w:szCs w:val="24"/>
        </w:rPr>
      </w:pPr>
      <w:r w:rsidRPr="00686245">
        <w:rPr>
          <w:rFonts w:ascii="Times New Roman" w:hAnsi="Times New Roman" w:cs="Times New Roman"/>
          <w:sz w:val="24"/>
          <w:szCs w:val="24"/>
        </w:rPr>
        <w:t>Are these refunds, loyalty-based redemptions, or incomplete data?</w:t>
      </w:r>
    </w:p>
    <w:p w14:paraId="142CD004" w14:textId="77777777" w:rsidR="00EB58F7" w:rsidRPr="00686245" w:rsidRDefault="00EB58F7" w:rsidP="00686245">
      <w:pPr>
        <w:pStyle w:val="ListParagraph"/>
        <w:numPr>
          <w:ilvl w:val="0"/>
          <w:numId w:val="81"/>
        </w:numPr>
        <w:spacing w:line="480" w:lineRule="auto"/>
        <w:rPr>
          <w:rFonts w:ascii="Times New Roman" w:hAnsi="Times New Roman" w:cs="Times New Roman"/>
          <w:sz w:val="24"/>
          <w:szCs w:val="24"/>
        </w:rPr>
      </w:pPr>
      <w:r w:rsidRPr="00686245">
        <w:rPr>
          <w:rFonts w:ascii="Times New Roman" w:hAnsi="Times New Roman" w:cs="Times New Roman"/>
          <w:sz w:val="24"/>
          <w:szCs w:val="24"/>
        </w:rPr>
        <w:t>Placeholder Data Handling</w:t>
      </w:r>
    </w:p>
    <w:p w14:paraId="527CE4DB" w14:textId="77777777" w:rsidR="00EB58F7" w:rsidRPr="00686245" w:rsidRDefault="00EB58F7" w:rsidP="00686245">
      <w:pPr>
        <w:pStyle w:val="ListParagraph"/>
        <w:numPr>
          <w:ilvl w:val="0"/>
          <w:numId w:val="83"/>
        </w:numPr>
        <w:spacing w:line="480" w:lineRule="auto"/>
        <w:rPr>
          <w:rFonts w:ascii="Times New Roman" w:hAnsi="Times New Roman" w:cs="Times New Roman"/>
          <w:sz w:val="24"/>
          <w:szCs w:val="24"/>
        </w:rPr>
      </w:pPr>
      <w:r w:rsidRPr="00686245">
        <w:rPr>
          <w:rFonts w:ascii="Times New Roman" w:hAnsi="Times New Roman" w:cs="Times New Roman"/>
          <w:sz w:val="24"/>
          <w:szCs w:val="24"/>
        </w:rPr>
        <w:t>Are placeholder birthdates (e.g., 1970-01-01) standard practice for unknown values, or do they represent something else?</w:t>
      </w:r>
    </w:p>
    <w:p w14:paraId="77CF147E" w14:textId="77777777" w:rsidR="00EB58F7" w:rsidRPr="00686245" w:rsidRDefault="00EB58F7" w:rsidP="00686245">
      <w:pPr>
        <w:pStyle w:val="ListParagraph"/>
        <w:numPr>
          <w:ilvl w:val="0"/>
          <w:numId w:val="83"/>
        </w:numPr>
        <w:spacing w:line="480" w:lineRule="auto"/>
        <w:rPr>
          <w:rFonts w:ascii="Times New Roman" w:hAnsi="Times New Roman" w:cs="Times New Roman"/>
          <w:sz w:val="24"/>
          <w:szCs w:val="24"/>
        </w:rPr>
      </w:pPr>
      <w:r w:rsidRPr="00686245">
        <w:rPr>
          <w:rFonts w:ascii="Times New Roman" w:hAnsi="Times New Roman" w:cs="Times New Roman"/>
          <w:sz w:val="24"/>
          <w:szCs w:val="24"/>
        </w:rPr>
        <w:lastRenderedPageBreak/>
        <w:t>Should placeholder manufacturers (e.g., "PLACEHOLDER MANUFACTURER") be excluded or rolled into an "Unknown" bucket?</w:t>
      </w:r>
    </w:p>
    <w:p w14:paraId="0814928C" w14:textId="77777777" w:rsidR="00EB58F7" w:rsidRPr="00686245" w:rsidRDefault="00EB58F7" w:rsidP="00686245">
      <w:pPr>
        <w:pStyle w:val="ListParagraph"/>
        <w:numPr>
          <w:ilvl w:val="0"/>
          <w:numId w:val="81"/>
        </w:numPr>
        <w:spacing w:line="480" w:lineRule="auto"/>
        <w:rPr>
          <w:rFonts w:ascii="Times New Roman" w:hAnsi="Times New Roman" w:cs="Times New Roman"/>
          <w:sz w:val="24"/>
          <w:szCs w:val="24"/>
        </w:rPr>
      </w:pPr>
      <w:r w:rsidRPr="00686245">
        <w:rPr>
          <w:rFonts w:ascii="Times New Roman" w:hAnsi="Times New Roman" w:cs="Times New Roman"/>
          <w:sz w:val="24"/>
          <w:szCs w:val="24"/>
        </w:rPr>
        <w:t>Barcode-Free Transactions</w:t>
      </w:r>
    </w:p>
    <w:p w14:paraId="7DA345BE" w14:textId="757E4471" w:rsidR="00EB58F7" w:rsidRPr="00686245" w:rsidRDefault="00EB58F7" w:rsidP="00686245">
      <w:pPr>
        <w:pStyle w:val="ListParagraph"/>
        <w:numPr>
          <w:ilvl w:val="0"/>
          <w:numId w:val="84"/>
        </w:numPr>
        <w:spacing w:line="480" w:lineRule="auto"/>
        <w:rPr>
          <w:rFonts w:ascii="Times New Roman" w:hAnsi="Times New Roman" w:cs="Times New Roman"/>
          <w:sz w:val="24"/>
          <w:szCs w:val="24"/>
        </w:rPr>
      </w:pPr>
      <w:r w:rsidRPr="00686245">
        <w:rPr>
          <w:rFonts w:ascii="Times New Roman" w:hAnsi="Times New Roman" w:cs="Times New Roman"/>
          <w:sz w:val="24"/>
          <w:szCs w:val="24"/>
        </w:rPr>
        <w:t>Should transactions missing product barcodes be excluded from product-level analysis, or do they represent valuable non-scanned items (e.g., fresh produce or services)?</w:t>
      </w:r>
    </w:p>
    <w:p w14:paraId="4B501492" w14:textId="77777777" w:rsidR="00EB58F7" w:rsidRPr="00686245" w:rsidRDefault="00EB58F7" w:rsidP="00686245">
      <w:pPr>
        <w:spacing w:line="480" w:lineRule="auto"/>
        <w:rPr>
          <w:rFonts w:ascii="Times New Roman" w:hAnsi="Times New Roman" w:cs="Times New Roman"/>
          <w:sz w:val="24"/>
          <w:szCs w:val="24"/>
        </w:rPr>
      </w:pPr>
    </w:p>
    <w:p w14:paraId="30B8F207" w14:textId="64271B52"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I would appreciate input from the product and data teams on these questions so we can finalize data cleaning rules and ensure our analysis accurately reflects user behavior and product performance. Please let me know if you’d like me to schedule a working session to review these findings in more detail.</w:t>
      </w:r>
    </w:p>
    <w:p w14:paraId="4229C5E4" w14:textId="77777777" w:rsidR="00EB58F7" w:rsidRPr="00686245" w:rsidRDefault="00EB58F7" w:rsidP="00686245">
      <w:pPr>
        <w:spacing w:line="480" w:lineRule="auto"/>
        <w:rPr>
          <w:rFonts w:ascii="Times New Roman" w:hAnsi="Times New Roman" w:cs="Times New Roman"/>
          <w:sz w:val="24"/>
          <w:szCs w:val="24"/>
        </w:rPr>
      </w:pPr>
    </w:p>
    <w:p w14:paraId="5799A361" w14:textId="77777777" w:rsidR="00EB58F7"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 xml:space="preserve">Thank you,  </w:t>
      </w:r>
    </w:p>
    <w:p w14:paraId="556BEBD7" w14:textId="7BBCE885" w:rsidR="00C00D74" w:rsidRPr="00686245" w:rsidRDefault="00EB58F7" w:rsidP="00686245">
      <w:pPr>
        <w:spacing w:line="480" w:lineRule="auto"/>
        <w:rPr>
          <w:rFonts w:ascii="Times New Roman" w:hAnsi="Times New Roman" w:cs="Times New Roman"/>
          <w:sz w:val="24"/>
          <w:szCs w:val="24"/>
        </w:rPr>
      </w:pPr>
      <w:r w:rsidRPr="00686245">
        <w:rPr>
          <w:rFonts w:ascii="Times New Roman" w:hAnsi="Times New Roman" w:cs="Times New Roman"/>
          <w:sz w:val="24"/>
          <w:szCs w:val="24"/>
        </w:rPr>
        <w:t xml:space="preserve">Sai Raj </w:t>
      </w:r>
      <w:proofErr w:type="spellStart"/>
      <w:r w:rsidRPr="00686245">
        <w:rPr>
          <w:rFonts w:ascii="Times New Roman" w:hAnsi="Times New Roman" w:cs="Times New Roman"/>
          <w:sz w:val="24"/>
          <w:szCs w:val="24"/>
        </w:rPr>
        <w:t>Peddi</w:t>
      </w:r>
      <w:proofErr w:type="spellEnd"/>
    </w:p>
    <w:sectPr w:rsidR="00C00D74" w:rsidRPr="00686245" w:rsidSect="00FA2816">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EEC6DA" w14:textId="77777777" w:rsidR="00C34760" w:rsidRDefault="00C34760" w:rsidP="00722E21">
      <w:pPr>
        <w:spacing w:after="0" w:line="240" w:lineRule="auto"/>
      </w:pPr>
      <w:r>
        <w:separator/>
      </w:r>
    </w:p>
  </w:endnote>
  <w:endnote w:type="continuationSeparator" w:id="0">
    <w:p w14:paraId="2436C660" w14:textId="77777777" w:rsidR="00C34760" w:rsidRDefault="00C34760" w:rsidP="0072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79195233"/>
      <w:docPartObj>
        <w:docPartGallery w:val="Page Numbers (Bottom of Page)"/>
        <w:docPartUnique/>
      </w:docPartObj>
    </w:sdtPr>
    <w:sdtContent>
      <w:p w14:paraId="50BBF76E" w14:textId="43AE9FA2" w:rsidR="00722E21" w:rsidRDefault="00722E21" w:rsidP="00033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4B31A3" w14:textId="77777777" w:rsidR="00722E21" w:rsidRDefault="00722E21" w:rsidP="00722E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4072827"/>
      <w:docPartObj>
        <w:docPartGallery w:val="Page Numbers (Bottom of Page)"/>
        <w:docPartUnique/>
      </w:docPartObj>
    </w:sdtPr>
    <w:sdtContent>
      <w:p w14:paraId="472A1BEE" w14:textId="74AEC854" w:rsidR="00722E21" w:rsidRDefault="00722E21" w:rsidP="000331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41</w:t>
        </w:r>
        <w:r>
          <w:rPr>
            <w:rStyle w:val="PageNumber"/>
          </w:rPr>
          <w:fldChar w:fldCharType="end"/>
        </w:r>
      </w:p>
    </w:sdtContent>
  </w:sdt>
  <w:p w14:paraId="48CBA29C" w14:textId="77777777" w:rsidR="00722E21" w:rsidRDefault="00722E21" w:rsidP="00722E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8033E" w14:textId="77777777" w:rsidR="00C34760" w:rsidRDefault="00C34760" w:rsidP="00722E21">
      <w:pPr>
        <w:spacing w:after="0" w:line="240" w:lineRule="auto"/>
      </w:pPr>
      <w:r>
        <w:separator/>
      </w:r>
    </w:p>
  </w:footnote>
  <w:footnote w:type="continuationSeparator" w:id="0">
    <w:p w14:paraId="691136C7" w14:textId="77777777" w:rsidR="00C34760" w:rsidRDefault="00C34760" w:rsidP="00722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B6B2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color w:val="auto"/>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3F5009D"/>
    <w:multiLevelType w:val="hybridMultilevel"/>
    <w:tmpl w:val="6E0C373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8334E32"/>
    <w:multiLevelType w:val="multilevel"/>
    <w:tmpl w:val="423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B099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E8705A6"/>
    <w:multiLevelType w:val="hybridMultilevel"/>
    <w:tmpl w:val="C24C6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298134F"/>
    <w:multiLevelType w:val="hybridMultilevel"/>
    <w:tmpl w:val="DD467B9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3236885"/>
    <w:multiLevelType w:val="hybridMultilevel"/>
    <w:tmpl w:val="06484E6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167E0227"/>
    <w:multiLevelType w:val="hybridMultilevel"/>
    <w:tmpl w:val="9CCCD63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171653D3"/>
    <w:multiLevelType w:val="hybridMultilevel"/>
    <w:tmpl w:val="27CE5926"/>
    <w:lvl w:ilvl="0" w:tplc="4EEC03E2">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15:restartNumberingAfterBreak="0">
    <w:nsid w:val="173F76AF"/>
    <w:multiLevelType w:val="hybridMultilevel"/>
    <w:tmpl w:val="CF186A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180C32B2"/>
    <w:multiLevelType w:val="hybridMultilevel"/>
    <w:tmpl w:val="899C9BC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0" w15:restartNumberingAfterBreak="0">
    <w:nsid w:val="18971338"/>
    <w:multiLevelType w:val="hybridMultilevel"/>
    <w:tmpl w:val="DCC062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1AFD0864"/>
    <w:multiLevelType w:val="multilevel"/>
    <w:tmpl w:val="04D6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2486B"/>
    <w:multiLevelType w:val="hybridMultilevel"/>
    <w:tmpl w:val="C3D8B71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1DB9675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1E8A59EE"/>
    <w:multiLevelType w:val="hybridMultilevel"/>
    <w:tmpl w:val="80F845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1F3143BE"/>
    <w:multiLevelType w:val="hybridMultilevel"/>
    <w:tmpl w:val="A190B5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C36EE"/>
    <w:multiLevelType w:val="hybridMultilevel"/>
    <w:tmpl w:val="EB42D0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22EE3240"/>
    <w:multiLevelType w:val="hybridMultilevel"/>
    <w:tmpl w:val="1EFE7F9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15:restartNumberingAfterBreak="0">
    <w:nsid w:val="23DC5A5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259E5C56"/>
    <w:multiLevelType w:val="hybridMultilevel"/>
    <w:tmpl w:val="494A0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25AA152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27193661"/>
    <w:multiLevelType w:val="hybridMultilevel"/>
    <w:tmpl w:val="8534818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275177DE"/>
    <w:multiLevelType w:val="hybridMultilevel"/>
    <w:tmpl w:val="5762D4AC"/>
    <w:lvl w:ilvl="0" w:tplc="4EEC03E2">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4EEC03E2">
      <w:start w:val="1"/>
      <w:numFmt w:val="bullet"/>
      <w:lvlText w:val=""/>
      <w:lvlJc w:val="left"/>
      <w:pPr>
        <w:ind w:left="2160" w:hanging="360"/>
      </w:pPr>
      <w:rPr>
        <w:rFonts w:ascii="Symbol" w:hAnsi="Symbol" w:hint="default"/>
        <w:color w:val="auto"/>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7EC42E0"/>
    <w:multiLevelType w:val="hybridMultilevel"/>
    <w:tmpl w:val="A2F2C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28493781"/>
    <w:multiLevelType w:val="hybridMultilevel"/>
    <w:tmpl w:val="A7B687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A0238FF"/>
    <w:multiLevelType w:val="hybridMultilevel"/>
    <w:tmpl w:val="B162B0E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2E716090"/>
    <w:multiLevelType w:val="hybridMultilevel"/>
    <w:tmpl w:val="6AB0523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336736F1"/>
    <w:multiLevelType w:val="multilevel"/>
    <w:tmpl w:val="FDD43AF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33A33AB1"/>
    <w:multiLevelType w:val="hybridMultilevel"/>
    <w:tmpl w:val="B1BC1B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3448692B"/>
    <w:multiLevelType w:val="hybridMultilevel"/>
    <w:tmpl w:val="E2EC35F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15:restartNumberingAfterBreak="0">
    <w:nsid w:val="35F66FD1"/>
    <w:multiLevelType w:val="hybridMultilevel"/>
    <w:tmpl w:val="05DE600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5FF2866"/>
    <w:multiLevelType w:val="hybridMultilevel"/>
    <w:tmpl w:val="3A0C5DB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2" w15:restartNumberingAfterBreak="0">
    <w:nsid w:val="37F44340"/>
    <w:multiLevelType w:val="hybridMultilevel"/>
    <w:tmpl w:val="8C16D4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83F14F4"/>
    <w:multiLevelType w:val="multilevel"/>
    <w:tmpl w:val="1DFED88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38E84965"/>
    <w:multiLevelType w:val="hybridMultilevel"/>
    <w:tmpl w:val="B508816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3C8323F9"/>
    <w:multiLevelType w:val="hybridMultilevel"/>
    <w:tmpl w:val="5F6630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6" w15:restartNumberingAfterBreak="0">
    <w:nsid w:val="3EDF3792"/>
    <w:multiLevelType w:val="hybridMultilevel"/>
    <w:tmpl w:val="1B644A26"/>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7" w15:restartNumberingAfterBreak="0">
    <w:nsid w:val="3F98593C"/>
    <w:multiLevelType w:val="hybridMultilevel"/>
    <w:tmpl w:val="16E0CCB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401E7C0D"/>
    <w:multiLevelType w:val="hybridMultilevel"/>
    <w:tmpl w:val="9A622C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9" w15:restartNumberingAfterBreak="0">
    <w:nsid w:val="41046D32"/>
    <w:multiLevelType w:val="hybridMultilevel"/>
    <w:tmpl w:val="9118E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3F6055D"/>
    <w:multiLevelType w:val="multilevel"/>
    <w:tmpl w:val="43E07CFE"/>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color w:val="auto"/>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BC077E"/>
    <w:multiLevelType w:val="hybridMultilevel"/>
    <w:tmpl w:val="293ADF5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2" w15:restartNumberingAfterBreak="0">
    <w:nsid w:val="46E32CB8"/>
    <w:multiLevelType w:val="hybridMultilevel"/>
    <w:tmpl w:val="A4B8A34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4918732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4" w15:restartNumberingAfterBreak="0">
    <w:nsid w:val="4BE12E98"/>
    <w:multiLevelType w:val="multilevel"/>
    <w:tmpl w:val="664A8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E66D6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6" w15:restartNumberingAfterBreak="0">
    <w:nsid w:val="4D0F0D4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7" w15:restartNumberingAfterBreak="0">
    <w:nsid w:val="4F1F1675"/>
    <w:multiLevelType w:val="multilevel"/>
    <w:tmpl w:val="9936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422841"/>
    <w:multiLevelType w:val="hybridMultilevel"/>
    <w:tmpl w:val="0D28F1C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50E112CC"/>
    <w:multiLevelType w:val="hybridMultilevel"/>
    <w:tmpl w:val="BF246C70"/>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0" w15:restartNumberingAfterBreak="0">
    <w:nsid w:val="531C110A"/>
    <w:multiLevelType w:val="hybridMultilevel"/>
    <w:tmpl w:val="DAF20B8A"/>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1" w15:restartNumberingAfterBreak="0">
    <w:nsid w:val="54691349"/>
    <w:multiLevelType w:val="hybridMultilevel"/>
    <w:tmpl w:val="0A1C538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2" w15:restartNumberingAfterBreak="0">
    <w:nsid w:val="55487C8C"/>
    <w:multiLevelType w:val="hybridMultilevel"/>
    <w:tmpl w:val="B8B473DC"/>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3" w15:restartNumberingAfterBreak="0">
    <w:nsid w:val="55C11A74"/>
    <w:multiLevelType w:val="hybridMultilevel"/>
    <w:tmpl w:val="0EA8A45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4" w15:restartNumberingAfterBreak="0">
    <w:nsid w:val="55D63DDF"/>
    <w:multiLevelType w:val="hybridMultilevel"/>
    <w:tmpl w:val="764000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A497B7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5B2A36A5"/>
    <w:multiLevelType w:val="hybridMultilevel"/>
    <w:tmpl w:val="196CB396"/>
    <w:lvl w:ilvl="0" w:tplc="08090005">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7" w15:restartNumberingAfterBreak="0">
    <w:nsid w:val="5DE444CE"/>
    <w:multiLevelType w:val="hybridMultilevel"/>
    <w:tmpl w:val="90A0DB0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8" w15:restartNumberingAfterBreak="0">
    <w:nsid w:val="5E0E1AD6"/>
    <w:multiLevelType w:val="hybridMultilevel"/>
    <w:tmpl w:val="6FBABB18"/>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9" w15:restartNumberingAfterBreak="0">
    <w:nsid w:val="5F173981"/>
    <w:multiLevelType w:val="multilevel"/>
    <w:tmpl w:val="B70E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0363AA8"/>
    <w:multiLevelType w:val="hybridMultilevel"/>
    <w:tmpl w:val="F1D2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0921E15"/>
    <w:multiLevelType w:val="hybridMultilevel"/>
    <w:tmpl w:val="96FE17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2" w15:restartNumberingAfterBreak="0">
    <w:nsid w:val="618738E8"/>
    <w:multiLevelType w:val="hybridMultilevel"/>
    <w:tmpl w:val="764000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1BC425D"/>
    <w:multiLevelType w:val="hybridMultilevel"/>
    <w:tmpl w:val="520E6C4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4" w15:restartNumberingAfterBreak="0">
    <w:nsid w:val="672A767D"/>
    <w:multiLevelType w:val="hybridMultilevel"/>
    <w:tmpl w:val="F04C19C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5" w15:restartNumberingAfterBreak="0">
    <w:nsid w:val="674B7085"/>
    <w:multiLevelType w:val="hybridMultilevel"/>
    <w:tmpl w:val="8248A2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15:restartNumberingAfterBreak="0">
    <w:nsid w:val="69FF25D3"/>
    <w:multiLevelType w:val="hybridMultilevel"/>
    <w:tmpl w:val="8D64AFE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6B4E4AE7"/>
    <w:multiLevelType w:val="hybridMultilevel"/>
    <w:tmpl w:val="97DAF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6BF72695"/>
    <w:multiLevelType w:val="hybridMultilevel"/>
    <w:tmpl w:val="D4A0AC02"/>
    <w:lvl w:ilvl="0" w:tplc="4EEC03E2">
      <w:start w:val="1"/>
      <w:numFmt w:val="bullet"/>
      <w:lvlText w:val=""/>
      <w:lvlJc w:val="left"/>
      <w:pPr>
        <w:ind w:left="2520" w:hanging="360"/>
      </w:pPr>
      <w:rPr>
        <w:rFonts w:ascii="Symbol" w:hAnsi="Symbol"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79" w15:restartNumberingAfterBreak="0">
    <w:nsid w:val="6DB7581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0" w15:restartNumberingAfterBreak="0">
    <w:nsid w:val="6ED6688B"/>
    <w:multiLevelType w:val="hybridMultilevel"/>
    <w:tmpl w:val="E57ED50C"/>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1" w15:restartNumberingAfterBreak="0">
    <w:nsid w:val="6F9626D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2" w15:restartNumberingAfterBreak="0">
    <w:nsid w:val="6FC24683"/>
    <w:multiLevelType w:val="multilevel"/>
    <w:tmpl w:val="FCD065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1800" w:hanging="360"/>
      </w:pPr>
      <w:rPr>
        <w:rFonts w:ascii="Symbol" w:hAnsi="Symbol" w:hint="default"/>
        <w:color w:val="auto"/>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3" w15:restartNumberingAfterBreak="0">
    <w:nsid w:val="73491A3B"/>
    <w:multiLevelType w:val="hybridMultilevel"/>
    <w:tmpl w:val="72FA600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15:restartNumberingAfterBreak="0">
    <w:nsid w:val="74826199"/>
    <w:multiLevelType w:val="hybridMultilevel"/>
    <w:tmpl w:val="F28C87F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5" w15:restartNumberingAfterBreak="0">
    <w:nsid w:val="76B67CDE"/>
    <w:multiLevelType w:val="hybridMultilevel"/>
    <w:tmpl w:val="4A82EDAA"/>
    <w:lvl w:ilvl="0" w:tplc="4EEC03E2">
      <w:start w:val="1"/>
      <w:numFmt w:val="bullet"/>
      <w:lvlText w:val=""/>
      <w:lvlJc w:val="left"/>
      <w:pPr>
        <w:ind w:left="2160" w:hanging="360"/>
      </w:pPr>
      <w:rPr>
        <w:rFonts w:ascii="Symbol" w:hAnsi="Symbol" w:hint="default"/>
        <w:color w:val="auto"/>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6" w15:restartNumberingAfterBreak="0">
    <w:nsid w:val="77C628A9"/>
    <w:multiLevelType w:val="hybridMultilevel"/>
    <w:tmpl w:val="47F87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C047047"/>
    <w:multiLevelType w:val="hybridMultilevel"/>
    <w:tmpl w:val="293C64E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8" w15:restartNumberingAfterBreak="0">
    <w:nsid w:val="7CFD4F22"/>
    <w:multiLevelType w:val="hybridMultilevel"/>
    <w:tmpl w:val="7BFA9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7E8B7925"/>
    <w:multiLevelType w:val="multilevel"/>
    <w:tmpl w:val="87B6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426D44"/>
    <w:multiLevelType w:val="hybridMultilevel"/>
    <w:tmpl w:val="0C64A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65404004">
    <w:abstractNumId w:val="8"/>
  </w:num>
  <w:num w:numId="2" w16cid:durableId="676618297">
    <w:abstractNumId w:val="6"/>
  </w:num>
  <w:num w:numId="3" w16cid:durableId="351995829">
    <w:abstractNumId w:val="5"/>
  </w:num>
  <w:num w:numId="4" w16cid:durableId="1816140939">
    <w:abstractNumId w:val="4"/>
  </w:num>
  <w:num w:numId="5" w16cid:durableId="1995715588">
    <w:abstractNumId w:val="7"/>
  </w:num>
  <w:num w:numId="6" w16cid:durableId="1137457202">
    <w:abstractNumId w:val="3"/>
  </w:num>
  <w:num w:numId="7" w16cid:durableId="1076368020">
    <w:abstractNumId w:val="2"/>
  </w:num>
  <w:num w:numId="8" w16cid:durableId="1287926971">
    <w:abstractNumId w:val="1"/>
  </w:num>
  <w:num w:numId="9" w16cid:durableId="788664759">
    <w:abstractNumId w:val="0"/>
  </w:num>
  <w:num w:numId="10" w16cid:durableId="42800647">
    <w:abstractNumId w:val="42"/>
  </w:num>
  <w:num w:numId="11" w16cid:durableId="464129575">
    <w:abstractNumId w:val="25"/>
  </w:num>
  <w:num w:numId="12" w16cid:durableId="1325091218">
    <w:abstractNumId w:val="31"/>
  </w:num>
  <w:num w:numId="13" w16cid:durableId="2111968698">
    <w:abstractNumId w:val="37"/>
  </w:num>
  <w:num w:numId="14" w16cid:durableId="105199632">
    <w:abstractNumId w:val="79"/>
  </w:num>
  <w:num w:numId="15" w16cid:durableId="19556486">
    <w:abstractNumId w:val="43"/>
  </w:num>
  <w:num w:numId="16" w16cid:durableId="265625454">
    <w:abstractNumId w:val="83"/>
  </w:num>
  <w:num w:numId="17" w16cid:durableId="1517495824">
    <w:abstractNumId w:val="90"/>
  </w:num>
  <w:num w:numId="18" w16cid:durableId="1794983559">
    <w:abstractNumId w:val="66"/>
  </w:num>
  <w:num w:numId="19" w16cid:durableId="2142458009">
    <w:abstractNumId w:val="53"/>
  </w:num>
  <w:num w:numId="20" w16cid:durableId="748386330">
    <w:abstractNumId w:val="68"/>
  </w:num>
  <w:num w:numId="21" w16cid:durableId="1424450161">
    <w:abstractNumId w:val="73"/>
  </w:num>
  <w:num w:numId="22" w16cid:durableId="210381622">
    <w:abstractNumId w:val="75"/>
  </w:num>
  <w:num w:numId="23" w16cid:durableId="1661080662">
    <w:abstractNumId w:val="56"/>
  </w:num>
  <w:num w:numId="24" w16cid:durableId="1792170507">
    <w:abstractNumId w:val="23"/>
  </w:num>
  <w:num w:numId="25" w16cid:durableId="2081780322">
    <w:abstractNumId w:val="65"/>
  </w:num>
  <w:num w:numId="26" w16cid:durableId="1236937330">
    <w:abstractNumId w:val="10"/>
  </w:num>
  <w:num w:numId="27" w16cid:durableId="648631176">
    <w:abstractNumId w:val="33"/>
  </w:num>
  <w:num w:numId="28" w16cid:durableId="915364965">
    <w:abstractNumId w:val="74"/>
  </w:num>
  <w:num w:numId="29" w16cid:durableId="1794401831">
    <w:abstractNumId w:val="47"/>
  </w:num>
  <w:num w:numId="30" w16cid:durableId="2004116757">
    <w:abstractNumId w:val="38"/>
  </w:num>
  <w:num w:numId="31" w16cid:durableId="1041780111">
    <w:abstractNumId w:val="39"/>
  </w:num>
  <w:num w:numId="32" w16cid:durableId="2050764071">
    <w:abstractNumId w:val="76"/>
  </w:num>
  <w:num w:numId="33" w16cid:durableId="546457087">
    <w:abstractNumId w:val="87"/>
  </w:num>
  <w:num w:numId="34" w16cid:durableId="1591115680">
    <w:abstractNumId w:val="84"/>
  </w:num>
  <w:num w:numId="35" w16cid:durableId="1106004633">
    <w:abstractNumId w:val="13"/>
  </w:num>
  <w:num w:numId="36" w16cid:durableId="966811886">
    <w:abstractNumId w:val="52"/>
  </w:num>
  <w:num w:numId="37" w16cid:durableId="390270912">
    <w:abstractNumId w:val="81"/>
  </w:num>
  <w:num w:numId="38" w16cid:durableId="880938945">
    <w:abstractNumId w:val="16"/>
  </w:num>
  <w:num w:numId="39" w16cid:durableId="2046638184">
    <w:abstractNumId w:val="34"/>
  </w:num>
  <w:num w:numId="40" w16cid:durableId="1521428160">
    <w:abstractNumId w:val="49"/>
  </w:num>
  <w:num w:numId="41" w16cid:durableId="998000938">
    <w:abstractNumId w:val="50"/>
  </w:num>
  <w:num w:numId="42" w16cid:durableId="346030406">
    <w:abstractNumId w:val="20"/>
  </w:num>
  <w:num w:numId="43" w16cid:durableId="1115909877">
    <w:abstractNumId w:val="80"/>
  </w:num>
  <w:num w:numId="44" w16cid:durableId="325014753">
    <w:abstractNumId w:val="15"/>
  </w:num>
  <w:num w:numId="45" w16cid:durableId="401880122">
    <w:abstractNumId w:val="71"/>
  </w:num>
  <w:num w:numId="46" w16cid:durableId="811874475">
    <w:abstractNumId w:val="51"/>
  </w:num>
  <w:num w:numId="47" w16cid:durableId="1422213362">
    <w:abstractNumId w:val="46"/>
  </w:num>
  <w:num w:numId="48" w16cid:durableId="1069500389">
    <w:abstractNumId w:val="67"/>
  </w:num>
  <w:num w:numId="49" w16cid:durableId="1781949274">
    <w:abstractNumId w:val="44"/>
  </w:num>
  <w:num w:numId="50" w16cid:durableId="260652978">
    <w:abstractNumId w:val="11"/>
  </w:num>
  <w:num w:numId="51" w16cid:durableId="1711802082">
    <w:abstractNumId w:val="35"/>
  </w:num>
  <w:num w:numId="52" w16cid:durableId="511725645">
    <w:abstractNumId w:val="62"/>
  </w:num>
  <w:num w:numId="53" w16cid:durableId="1680233959">
    <w:abstractNumId w:val="55"/>
  </w:num>
  <w:num w:numId="54" w16cid:durableId="978388938">
    <w:abstractNumId w:val="82"/>
  </w:num>
  <w:num w:numId="55" w16cid:durableId="475026747">
    <w:abstractNumId w:val="9"/>
  </w:num>
  <w:num w:numId="56" w16cid:durableId="325596944">
    <w:abstractNumId w:val="30"/>
  </w:num>
  <w:num w:numId="57" w16cid:durableId="53240244">
    <w:abstractNumId w:val="12"/>
  </w:num>
  <w:num w:numId="58" w16cid:durableId="875001023">
    <w:abstractNumId w:val="32"/>
  </w:num>
  <w:num w:numId="59" w16cid:durableId="1304389399">
    <w:abstractNumId w:val="27"/>
  </w:num>
  <w:num w:numId="60" w16cid:durableId="1628777028">
    <w:abstractNumId w:val="40"/>
  </w:num>
  <w:num w:numId="61" w16cid:durableId="731541144">
    <w:abstractNumId w:val="57"/>
  </w:num>
  <w:num w:numId="62" w16cid:durableId="1426269570">
    <w:abstractNumId w:val="17"/>
  </w:num>
  <w:num w:numId="63" w16cid:durableId="1150753737">
    <w:abstractNumId w:val="28"/>
  </w:num>
  <w:num w:numId="64" w16cid:durableId="1195464095">
    <w:abstractNumId w:val="85"/>
  </w:num>
  <w:num w:numId="65" w16cid:durableId="1065880184">
    <w:abstractNumId w:val="72"/>
  </w:num>
  <w:num w:numId="66" w16cid:durableId="1497576001">
    <w:abstractNumId w:val="54"/>
  </w:num>
  <w:num w:numId="67" w16cid:durableId="1165046650">
    <w:abstractNumId w:val="69"/>
  </w:num>
  <w:num w:numId="68" w16cid:durableId="1670670870">
    <w:abstractNumId w:val="19"/>
  </w:num>
  <w:num w:numId="69" w16cid:durableId="51542306">
    <w:abstractNumId w:val="78"/>
  </w:num>
  <w:num w:numId="70" w16cid:durableId="446198595">
    <w:abstractNumId w:val="21"/>
  </w:num>
  <w:num w:numId="71" w16cid:durableId="2085908998">
    <w:abstractNumId w:val="22"/>
  </w:num>
  <w:num w:numId="72" w16cid:durableId="569727714">
    <w:abstractNumId w:val="60"/>
  </w:num>
  <w:num w:numId="73" w16cid:durableId="582224648">
    <w:abstractNumId w:val="59"/>
  </w:num>
  <w:num w:numId="74" w16cid:durableId="1588609380">
    <w:abstractNumId w:val="89"/>
  </w:num>
  <w:num w:numId="75" w16cid:durableId="288977422">
    <w:abstractNumId w:val="63"/>
  </w:num>
  <w:num w:numId="76" w16cid:durableId="1402873415">
    <w:abstractNumId w:val="41"/>
  </w:num>
  <w:num w:numId="77" w16cid:durableId="751973224">
    <w:abstractNumId w:val="61"/>
  </w:num>
  <w:num w:numId="78" w16cid:durableId="91321351">
    <w:abstractNumId w:val="88"/>
  </w:num>
  <w:num w:numId="79" w16cid:durableId="1750425373">
    <w:abstractNumId w:val="26"/>
  </w:num>
  <w:num w:numId="80" w16cid:durableId="1995642858">
    <w:abstractNumId w:val="18"/>
  </w:num>
  <w:num w:numId="81" w16cid:durableId="1508323307">
    <w:abstractNumId w:val="64"/>
  </w:num>
  <w:num w:numId="82" w16cid:durableId="559286172">
    <w:abstractNumId w:val="29"/>
  </w:num>
  <w:num w:numId="83" w16cid:durableId="393892637">
    <w:abstractNumId w:val="48"/>
  </w:num>
  <w:num w:numId="84" w16cid:durableId="1978877010">
    <w:abstractNumId w:val="45"/>
  </w:num>
  <w:num w:numId="85" w16cid:durableId="1623342186">
    <w:abstractNumId w:val="77"/>
  </w:num>
  <w:num w:numId="86" w16cid:durableId="1886405301">
    <w:abstractNumId w:val="70"/>
  </w:num>
  <w:num w:numId="87" w16cid:durableId="106045628">
    <w:abstractNumId w:val="86"/>
  </w:num>
  <w:num w:numId="88" w16cid:durableId="132140090">
    <w:abstractNumId w:val="24"/>
  </w:num>
  <w:num w:numId="89" w16cid:durableId="1115903557">
    <w:abstractNumId w:val="58"/>
  </w:num>
  <w:num w:numId="90" w16cid:durableId="1262181552">
    <w:abstractNumId w:val="14"/>
  </w:num>
  <w:num w:numId="91" w16cid:durableId="126164819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0D7"/>
    <w:rsid w:val="00034616"/>
    <w:rsid w:val="0006063C"/>
    <w:rsid w:val="0015074B"/>
    <w:rsid w:val="001A26BF"/>
    <w:rsid w:val="0029639D"/>
    <w:rsid w:val="002B43FB"/>
    <w:rsid w:val="002E2058"/>
    <w:rsid w:val="00322AB2"/>
    <w:rsid w:val="00326F90"/>
    <w:rsid w:val="00332002"/>
    <w:rsid w:val="00392C5F"/>
    <w:rsid w:val="005824D1"/>
    <w:rsid w:val="00584634"/>
    <w:rsid w:val="00686245"/>
    <w:rsid w:val="00693D1E"/>
    <w:rsid w:val="00722E21"/>
    <w:rsid w:val="00750742"/>
    <w:rsid w:val="0076449D"/>
    <w:rsid w:val="00784937"/>
    <w:rsid w:val="007B64E5"/>
    <w:rsid w:val="00847310"/>
    <w:rsid w:val="008652C8"/>
    <w:rsid w:val="008911D8"/>
    <w:rsid w:val="00891BD1"/>
    <w:rsid w:val="00927F01"/>
    <w:rsid w:val="00944FC6"/>
    <w:rsid w:val="00A15173"/>
    <w:rsid w:val="00A525CE"/>
    <w:rsid w:val="00A55704"/>
    <w:rsid w:val="00A7480F"/>
    <w:rsid w:val="00A82696"/>
    <w:rsid w:val="00AA1D8D"/>
    <w:rsid w:val="00AE4DD3"/>
    <w:rsid w:val="00B0038C"/>
    <w:rsid w:val="00B47730"/>
    <w:rsid w:val="00BD76F2"/>
    <w:rsid w:val="00C00D74"/>
    <w:rsid w:val="00C057C6"/>
    <w:rsid w:val="00C15A32"/>
    <w:rsid w:val="00C34760"/>
    <w:rsid w:val="00C45A25"/>
    <w:rsid w:val="00C579AC"/>
    <w:rsid w:val="00C70DB6"/>
    <w:rsid w:val="00CB0664"/>
    <w:rsid w:val="00CF7D6E"/>
    <w:rsid w:val="00D75DF4"/>
    <w:rsid w:val="00E1401F"/>
    <w:rsid w:val="00E37D46"/>
    <w:rsid w:val="00E62ADD"/>
    <w:rsid w:val="00EB58F7"/>
    <w:rsid w:val="00ED245B"/>
    <w:rsid w:val="00EE25BB"/>
    <w:rsid w:val="00F44958"/>
    <w:rsid w:val="00FA2816"/>
    <w:rsid w:val="00FC67D7"/>
    <w:rsid w:val="00FC693F"/>
    <w:rsid w:val="00FC72E2"/>
    <w:rsid w:val="00FE7F5E"/>
    <w:rsid w:val="00FF24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F1047E"/>
  <w14:defaultImageDpi w14:val="300"/>
  <w15:docId w15:val="{BE5CF905-6CD5-5B48-B201-8D6907B7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5824D1"/>
  </w:style>
  <w:style w:type="character" w:styleId="HTMLCode">
    <w:name w:val="HTML Code"/>
    <w:basedOn w:val="DefaultParagraphFont"/>
    <w:uiPriority w:val="99"/>
    <w:semiHidden/>
    <w:unhideWhenUsed/>
    <w:rsid w:val="005824D1"/>
    <w:rPr>
      <w:rFonts w:ascii="Courier New" w:eastAsia="Times New Roman" w:hAnsi="Courier New" w:cs="Courier New"/>
      <w:sz w:val="20"/>
      <w:szCs w:val="20"/>
    </w:rPr>
  </w:style>
  <w:style w:type="character" w:customStyle="1" w:styleId="katex-mathml">
    <w:name w:val="katex-mathml"/>
    <w:basedOn w:val="DefaultParagraphFont"/>
    <w:rsid w:val="00D75DF4"/>
  </w:style>
  <w:style w:type="character" w:customStyle="1" w:styleId="mopen">
    <w:name w:val="mopen"/>
    <w:basedOn w:val="DefaultParagraphFont"/>
    <w:rsid w:val="00D75DF4"/>
  </w:style>
  <w:style w:type="character" w:customStyle="1" w:styleId="mord">
    <w:name w:val="mord"/>
    <w:basedOn w:val="DefaultParagraphFont"/>
    <w:rsid w:val="00D75DF4"/>
  </w:style>
  <w:style w:type="character" w:customStyle="1" w:styleId="mbin">
    <w:name w:val="mbin"/>
    <w:basedOn w:val="DefaultParagraphFont"/>
    <w:rsid w:val="00D75DF4"/>
  </w:style>
  <w:style w:type="character" w:customStyle="1" w:styleId="mclose">
    <w:name w:val="mclose"/>
    <w:basedOn w:val="DefaultParagraphFont"/>
    <w:rsid w:val="00D75DF4"/>
  </w:style>
  <w:style w:type="paragraph" w:styleId="NormalWeb">
    <w:name w:val="Normal (Web)"/>
    <w:basedOn w:val="Normal"/>
    <w:uiPriority w:val="99"/>
    <w:semiHidden/>
    <w:unhideWhenUsed/>
    <w:rsid w:val="002B43FB"/>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customStyle="1" w:styleId="vlist-s">
    <w:name w:val="vlist-s"/>
    <w:basedOn w:val="DefaultParagraphFont"/>
    <w:rsid w:val="002B43FB"/>
  </w:style>
  <w:style w:type="character" w:styleId="PageNumber">
    <w:name w:val="page number"/>
    <w:basedOn w:val="DefaultParagraphFont"/>
    <w:uiPriority w:val="99"/>
    <w:semiHidden/>
    <w:unhideWhenUsed/>
    <w:rsid w:val="0072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7068">
      <w:bodyDiv w:val="1"/>
      <w:marLeft w:val="0"/>
      <w:marRight w:val="0"/>
      <w:marTop w:val="0"/>
      <w:marBottom w:val="0"/>
      <w:divBdr>
        <w:top w:val="none" w:sz="0" w:space="0" w:color="auto"/>
        <w:left w:val="none" w:sz="0" w:space="0" w:color="auto"/>
        <w:bottom w:val="none" w:sz="0" w:space="0" w:color="auto"/>
        <w:right w:val="none" w:sz="0" w:space="0" w:color="auto"/>
      </w:divBdr>
    </w:div>
    <w:div w:id="39013213">
      <w:bodyDiv w:val="1"/>
      <w:marLeft w:val="0"/>
      <w:marRight w:val="0"/>
      <w:marTop w:val="0"/>
      <w:marBottom w:val="0"/>
      <w:divBdr>
        <w:top w:val="none" w:sz="0" w:space="0" w:color="auto"/>
        <w:left w:val="none" w:sz="0" w:space="0" w:color="auto"/>
        <w:bottom w:val="none" w:sz="0" w:space="0" w:color="auto"/>
        <w:right w:val="none" w:sz="0" w:space="0" w:color="auto"/>
      </w:divBdr>
    </w:div>
    <w:div w:id="121118896">
      <w:bodyDiv w:val="1"/>
      <w:marLeft w:val="0"/>
      <w:marRight w:val="0"/>
      <w:marTop w:val="0"/>
      <w:marBottom w:val="0"/>
      <w:divBdr>
        <w:top w:val="none" w:sz="0" w:space="0" w:color="auto"/>
        <w:left w:val="none" w:sz="0" w:space="0" w:color="auto"/>
        <w:bottom w:val="none" w:sz="0" w:space="0" w:color="auto"/>
        <w:right w:val="none" w:sz="0" w:space="0" w:color="auto"/>
      </w:divBdr>
    </w:div>
    <w:div w:id="132187438">
      <w:bodyDiv w:val="1"/>
      <w:marLeft w:val="0"/>
      <w:marRight w:val="0"/>
      <w:marTop w:val="0"/>
      <w:marBottom w:val="0"/>
      <w:divBdr>
        <w:top w:val="none" w:sz="0" w:space="0" w:color="auto"/>
        <w:left w:val="none" w:sz="0" w:space="0" w:color="auto"/>
        <w:bottom w:val="none" w:sz="0" w:space="0" w:color="auto"/>
        <w:right w:val="none" w:sz="0" w:space="0" w:color="auto"/>
      </w:divBdr>
    </w:div>
    <w:div w:id="337584638">
      <w:bodyDiv w:val="1"/>
      <w:marLeft w:val="0"/>
      <w:marRight w:val="0"/>
      <w:marTop w:val="0"/>
      <w:marBottom w:val="0"/>
      <w:divBdr>
        <w:top w:val="none" w:sz="0" w:space="0" w:color="auto"/>
        <w:left w:val="none" w:sz="0" w:space="0" w:color="auto"/>
        <w:bottom w:val="none" w:sz="0" w:space="0" w:color="auto"/>
        <w:right w:val="none" w:sz="0" w:space="0" w:color="auto"/>
      </w:divBdr>
    </w:div>
    <w:div w:id="359743260">
      <w:bodyDiv w:val="1"/>
      <w:marLeft w:val="0"/>
      <w:marRight w:val="0"/>
      <w:marTop w:val="0"/>
      <w:marBottom w:val="0"/>
      <w:divBdr>
        <w:top w:val="none" w:sz="0" w:space="0" w:color="auto"/>
        <w:left w:val="none" w:sz="0" w:space="0" w:color="auto"/>
        <w:bottom w:val="none" w:sz="0" w:space="0" w:color="auto"/>
        <w:right w:val="none" w:sz="0" w:space="0" w:color="auto"/>
      </w:divBdr>
    </w:div>
    <w:div w:id="387262010">
      <w:bodyDiv w:val="1"/>
      <w:marLeft w:val="0"/>
      <w:marRight w:val="0"/>
      <w:marTop w:val="0"/>
      <w:marBottom w:val="0"/>
      <w:divBdr>
        <w:top w:val="none" w:sz="0" w:space="0" w:color="auto"/>
        <w:left w:val="none" w:sz="0" w:space="0" w:color="auto"/>
        <w:bottom w:val="none" w:sz="0" w:space="0" w:color="auto"/>
        <w:right w:val="none" w:sz="0" w:space="0" w:color="auto"/>
      </w:divBdr>
    </w:div>
    <w:div w:id="500968529">
      <w:bodyDiv w:val="1"/>
      <w:marLeft w:val="0"/>
      <w:marRight w:val="0"/>
      <w:marTop w:val="0"/>
      <w:marBottom w:val="0"/>
      <w:divBdr>
        <w:top w:val="none" w:sz="0" w:space="0" w:color="auto"/>
        <w:left w:val="none" w:sz="0" w:space="0" w:color="auto"/>
        <w:bottom w:val="none" w:sz="0" w:space="0" w:color="auto"/>
        <w:right w:val="none" w:sz="0" w:space="0" w:color="auto"/>
      </w:divBdr>
    </w:div>
    <w:div w:id="554394208">
      <w:bodyDiv w:val="1"/>
      <w:marLeft w:val="0"/>
      <w:marRight w:val="0"/>
      <w:marTop w:val="0"/>
      <w:marBottom w:val="0"/>
      <w:divBdr>
        <w:top w:val="none" w:sz="0" w:space="0" w:color="auto"/>
        <w:left w:val="none" w:sz="0" w:space="0" w:color="auto"/>
        <w:bottom w:val="none" w:sz="0" w:space="0" w:color="auto"/>
        <w:right w:val="none" w:sz="0" w:space="0" w:color="auto"/>
      </w:divBdr>
    </w:div>
    <w:div w:id="663896987">
      <w:bodyDiv w:val="1"/>
      <w:marLeft w:val="0"/>
      <w:marRight w:val="0"/>
      <w:marTop w:val="0"/>
      <w:marBottom w:val="0"/>
      <w:divBdr>
        <w:top w:val="none" w:sz="0" w:space="0" w:color="auto"/>
        <w:left w:val="none" w:sz="0" w:space="0" w:color="auto"/>
        <w:bottom w:val="none" w:sz="0" w:space="0" w:color="auto"/>
        <w:right w:val="none" w:sz="0" w:space="0" w:color="auto"/>
      </w:divBdr>
    </w:div>
    <w:div w:id="733087732">
      <w:bodyDiv w:val="1"/>
      <w:marLeft w:val="0"/>
      <w:marRight w:val="0"/>
      <w:marTop w:val="0"/>
      <w:marBottom w:val="0"/>
      <w:divBdr>
        <w:top w:val="none" w:sz="0" w:space="0" w:color="auto"/>
        <w:left w:val="none" w:sz="0" w:space="0" w:color="auto"/>
        <w:bottom w:val="none" w:sz="0" w:space="0" w:color="auto"/>
        <w:right w:val="none" w:sz="0" w:space="0" w:color="auto"/>
      </w:divBdr>
    </w:div>
    <w:div w:id="903098885">
      <w:bodyDiv w:val="1"/>
      <w:marLeft w:val="0"/>
      <w:marRight w:val="0"/>
      <w:marTop w:val="0"/>
      <w:marBottom w:val="0"/>
      <w:divBdr>
        <w:top w:val="none" w:sz="0" w:space="0" w:color="auto"/>
        <w:left w:val="none" w:sz="0" w:space="0" w:color="auto"/>
        <w:bottom w:val="none" w:sz="0" w:space="0" w:color="auto"/>
        <w:right w:val="none" w:sz="0" w:space="0" w:color="auto"/>
      </w:divBdr>
    </w:div>
    <w:div w:id="1402026314">
      <w:bodyDiv w:val="1"/>
      <w:marLeft w:val="0"/>
      <w:marRight w:val="0"/>
      <w:marTop w:val="0"/>
      <w:marBottom w:val="0"/>
      <w:divBdr>
        <w:top w:val="none" w:sz="0" w:space="0" w:color="auto"/>
        <w:left w:val="none" w:sz="0" w:space="0" w:color="auto"/>
        <w:bottom w:val="none" w:sz="0" w:space="0" w:color="auto"/>
        <w:right w:val="none" w:sz="0" w:space="0" w:color="auto"/>
      </w:divBdr>
    </w:div>
    <w:div w:id="1427071564">
      <w:bodyDiv w:val="1"/>
      <w:marLeft w:val="0"/>
      <w:marRight w:val="0"/>
      <w:marTop w:val="0"/>
      <w:marBottom w:val="0"/>
      <w:divBdr>
        <w:top w:val="none" w:sz="0" w:space="0" w:color="auto"/>
        <w:left w:val="none" w:sz="0" w:space="0" w:color="auto"/>
        <w:bottom w:val="none" w:sz="0" w:space="0" w:color="auto"/>
        <w:right w:val="none" w:sz="0" w:space="0" w:color="auto"/>
      </w:divBdr>
    </w:div>
    <w:div w:id="1454251946">
      <w:bodyDiv w:val="1"/>
      <w:marLeft w:val="0"/>
      <w:marRight w:val="0"/>
      <w:marTop w:val="0"/>
      <w:marBottom w:val="0"/>
      <w:divBdr>
        <w:top w:val="none" w:sz="0" w:space="0" w:color="auto"/>
        <w:left w:val="none" w:sz="0" w:space="0" w:color="auto"/>
        <w:bottom w:val="none" w:sz="0" w:space="0" w:color="auto"/>
        <w:right w:val="none" w:sz="0" w:space="0" w:color="auto"/>
      </w:divBdr>
    </w:div>
    <w:div w:id="1487015177">
      <w:bodyDiv w:val="1"/>
      <w:marLeft w:val="0"/>
      <w:marRight w:val="0"/>
      <w:marTop w:val="0"/>
      <w:marBottom w:val="0"/>
      <w:divBdr>
        <w:top w:val="none" w:sz="0" w:space="0" w:color="auto"/>
        <w:left w:val="none" w:sz="0" w:space="0" w:color="auto"/>
        <w:bottom w:val="none" w:sz="0" w:space="0" w:color="auto"/>
        <w:right w:val="none" w:sz="0" w:space="0" w:color="auto"/>
      </w:divBdr>
    </w:div>
    <w:div w:id="1606157971">
      <w:bodyDiv w:val="1"/>
      <w:marLeft w:val="0"/>
      <w:marRight w:val="0"/>
      <w:marTop w:val="0"/>
      <w:marBottom w:val="0"/>
      <w:divBdr>
        <w:top w:val="none" w:sz="0" w:space="0" w:color="auto"/>
        <w:left w:val="none" w:sz="0" w:space="0" w:color="auto"/>
        <w:bottom w:val="none" w:sz="0" w:space="0" w:color="auto"/>
        <w:right w:val="none" w:sz="0" w:space="0" w:color="auto"/>
      </w:divBdr>
    </w:div>
    <w:div w:id="1744529591">
      <w:bodyDiv w:val="1"/>
      <w:marLeft w:val="0"/>
      <w:marRight w:val="0"/>
      <w:marTop w:val="0"/>
      <w:marBottom w:val="0"/>
      <w:divBdr>
        <w:top w:val="none" w:sz="0" w:space="0" w:color="auto"/>
        <w:left w:val="none" w:sz="0" w:space="0" w:color="auto"/>
        <w:bottom w:val="none" w:sz="0" w:space="0" w:color="auto"/>
        <w:right w:val="none" w:sz="0" w:space="0" w:color="auto"/>
      </w:divBdr>
    </w:div>
    <w:div w:id="1745495656">
      <w:bodyDiv w:val="1"/>
      <w:marLeft w:val="0"/>
      <w:marRight w:val="0"/>
      <w:marTop w:val="0"/>
      <w:marBottom w:val="0"/>
      <w:divBdr>
        <w:top w:val="none" w:sz="0" w:space="0" w:color="auto"/>
        <w:left w:val="none" w:sz="0" w:space="0" w:color="auto"/>
        <w:bottom w:val="none" w:sz="0" w:space="0" w:color="auto"/>
        <w:right w:val="none" w:sz="0" w:space="0" w:color="auto"/>
      </w:divBdr>
    </w:div>
    <w:div w:id="1775052269">
      <w:bodyDiv w:val="1"/>
      <w:marLeft w:val="0"/>
      <w:marRight w:val="0"/>
      <w:marTop w:val="0"/>
      <w:marBottom w:val="0"/>
      <w:divBdr>
        <w:top w:val="none" w:sz="0" w:space="0" w:color="auto"/>
        <w:left w:val="none" w:sz="0" w:space="0" w:color="auto"/>
        <w:bottom w:val="none" w:sz="0" w:space="0" w:color="auto"/>
        <w:right w:val="none" w:sz="0" w:space="0" w:color="auto"/>
      </w:divBdr>
    </w:div>
    <w:div w:id="1901670660">
      <w:bodyDiv w:val="1"/>
      <w:marLeft w:val="0"/>
      <w:marRight w:val="0"/>
      <w:marTop w:val="0"/>
      <w:marBottom w:val="0"/>
      <w:divBdr>
        <w:top w:val="none" w:sz="0" w:space="0" w:color="auto"/>
        <w:left w:val="none" w:sz="0" w:space="0" w:color="auto"/>
        <w:bottom w:val="none" w:sz="0" w:space="0" w:color="auto"/>
        <w:right w:val="none" w:sz="0" w:space="0" w:color="auto"/>
      </w:divBdr>
    </w:div>
    <w:div w:id="2084790223">
      <w:bodyDiv w:val="1"/>
      <w:marLeft w:val="0"/>
      <w:marRight w:val="0"/>
      <w:marTop w:val="0"/>
      <w:marBottom w:val="0"/>
      <w:divBdr>
        <w:top w:val="none" w:sz="0" w:space="0" w:color="auto"/>
        <w:left w:val="none" w:sz="0" w:space="0" w:color="auto"/>
        <w:bottom w:val="none" w:sz="0" w:space="0" w:color="auto"/>
        <w:right w:val="none" w:sz="0" w:space="0" w:color="auto"/>
      </w:divBdr>
    </w:div>
    <w:div w:id="2138791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43</Pages>
  <Words>4708</Words>
  <Characters>26839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Raj Peddi (Student)</cp:lastModifiedBy>
  <cp:revision>540</cp:revision>
  <dcterms:created xsi:type="dcterms:W3CDTF">2025-03-02T00:54:00Z</dcterms:created>
  <dcterms:modified xsi:type="dcterms:W3CDTF">2025-03-02T23:03:00Z</dcterms:modified>
  <cp:category/>
</cp:coreProperties>
</file>